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5C403E" w14:textId="105F5026" w:rsidR="00FF0967" w:rsidRPr="00FF0967" w:rsidRDefault="00FF0967" w:rsidP="00FF0967">
      <w:pPr>
        <w:rPr>
          <w:rFonts w:ascii="Times New Roman" w:hAnsi="Times New Roman" w:cs="Times New Roman"/>
          <w:b/>
          <w:bCs/>
          <w:sz w:val="32"/>
          <w:szCs w:val="32"/>
        </w:rPr>
      </w:pPr>
      <w:proofErr w:type="spellStart"/>
      <w:r w:rsidRPr="00FF0967">
        <w:rPr>
          <w:rFonts w:ascii="Times New Roman" w:hAnsi="Times New Roman" w:cs="Times New Roman"/>
          <w:b/>
          <w:bCs/>
          <w:sz w:val="32"/>
          <w:szCs w:val="32"/>
        </w:rPr>
        <w:t>Penjelasan</w:t>
      </w:r>
      <w:proofErr w:type="spellEnd"/>
      <w:r w:rsidRPr="00FF0967">
        <w:rPr>
          <w:rFonts w:ascii="Times New Roman" w:hAnsi="Times New Roman" w:cs="Times New Roman"/>
          <w:b/>
          <w:bCs/>
          <w:sz w:val="32"/>
          <w:szCs w:val="32"/>
        </w:rPr>
        <w:t xml:space="preserve"> Event-Driven Programming pada </w:t>
      </w:r>
      <w:proofErr w:type="spellStart"/>
      <w:r w:rsidRPr="00FF0967">
        <w:rPr>
          <w:rFonts w:ascii="Times New Roman" w:hAnsi="Times New Roman" w:cs="Times New Roman"/>
          <w:b/>
          <w:bCs/>
          <w:sz w:val="32"/>
          <w:szCs w:val="32"/>
        </w:rPr>
        <w:t>Aplikasi</w:t>
      </w:r>
      <w:proofErr w:type="spellEnd"/>
      <w:r w:rsidRPr="00FF0967">
        <w:rPr>
          <w:rFonts w:ascii="Times New Roman" w:hAnsi="Times New Roman" w:cs="Times New Roman"/>
          <w:b/>
          <w:bCs/>
          <w:sz w:val="32"/>
          <w:szCs w:val="32"/>
        </w:rPr>
        <w:t xml:space="preserve"> </w:t>
      </w:r>
      <w:proofErr w:type="spellStart"/>
      <w:r w:rsidRPr="00FF0967">
        <w:rPr>
          <w:rFonts w:ascii="Times New Roman" w:hAnsi="Times New Roman" w:cs="Times New Roman"/>
          <w:b/>
          <w:bCs/>
          <w:sz w:val="32"/>
          <w:szCs w:val="32"/>
        </w:rPr>
        <w:t>Manajemen</w:t>
      </w:r>
      <w:proofErr w:type="spellEnd"/>
      <w:r w:rsidRPr="00FF0967">
        <w:rPr>
          <w:rFonts w:ascii="Times New Roman" w:hAnsi="Times New Roman" w:cs="Times New Roman"/>
          <w:b/>
          <w:bCs/>
          <w:sz w:val="32"/>
          <w:szCs w:val="32"/>
        </w:rPr>
        <w:t xml:space="preserve"> Member Gym</w:t>
      </w:r>
    </w:p>
    <w:p w14:paraId="549CFCF8" w14:textId="5B9B5617" w:rsidR="00FF0967" w:rsidRPr="00FF0967" w:rsidRDefault="00FF0967" w:rsidP="00FF0967">
      <w:pPr>
        <w:rPr>
          <w:rFonts w:ascii="Times New Roman" w:hAnsi="Times New Roman" w:cs="Times New Roman"/>
          <w:b/>
          <w:bCs/>
          <w:sz w:val="24"/>
          <w:szCs w:val="24"/>
        </w:rPr>
      </w:pPr>
      <w:proofErr w:type="spellStart"/>
      <w:r w:rsidRPr="00FF0967">
        <w:rPr>
          <w:rFonts w:ascii="Times New Roman" w:hAnsi="Times New Roman" w:cs="Times New Roman"/>
          <w:b/>
          <w:bCs/>
          <w:sz w:val="24"/>
          <w:szCs w:val="24"/>
        </w:rPr>
        <w:t>Pendahuluan</w:t>
      </w:r>
      <w:proofErr w:type="spellEnd"/>
    </w:p>
    <w:p w14:paraId="0BC17F77" w14:textId="77777777" w:rsidR="00025DF2" w:rsidRPr="00FF0967" w:rsidRDefault="00000000">
      <w:pPr>
        <w:rPr>
          <w:rFonts w:ascii="Times New Roman" w:hAnsi="Times New Roman" w:cs="Times New Roman"/>
          <w:sz w:val="24"/>
          <w:szCs w:val="24"/>
        </w:rPr>
      </w:pPr>
      <w:r w:rsidRPr="00FF0967">
        <w:rPr>
          <w:rFonts w:ascii="Times New Roman" w:hAnsi="Times New Roman" w:cs="Times New Roman"/>
          <w:sz w:val="24"/>
          <w:szCs w:val="24"/>
        </w:rPr>
        <w:t xml:space="preserve">Event-Driven Programming (EDP) </w:t>
      </w:r>
      <w:proofErr w:type="spellStart"/>
      <w:r w:rsidRPr="00FF0967">
        <w:rPr>
          <w:rFonts w:ascii="Times New Roman" w:hAnsi="Times New Roman" w:cs="Times New Roman"/>
          <w:sz w:val="24"/>
          <w:szCs w:val="24"/>
        </w:rPr>
        <w:t>adalah</w:t>
      </w:r>
      <w:proofErr w:type="spellEnd"/>
      <w:r w:rsidRPr="00FF0967">
        <w:rPr>
          <w:rFonts w:ascii="Times New Roman" w:hAnsi="Times New Roman" w:cs="Times New Roman"/>
          <w:sz w:val="24"/>
          <w:szCs w:val="24"/>
        </w:rPr>
        <w:t xml:space="preserve"> paradigma pemrograman di mana alur eksekusi program dikendalikan oleh kejadian-kejadian (event), seperti aksi pengguna (klik tombol, input data) atau peristiwa sistem (timer, koneksi database). Dalam proyek "Manajemen Member Gym" yang kami buat, konsep event-driven sangat dominan digunakan untuk mengatur interaksi pengguna dengan aplikasi berbasis Windows Form.</w:t>
      </w:r>
    </w:p>
    <w:p w14:paraId="19439D66" w14:textId="77777777" w:rsidR="00025DF2" w:rsidRPr="00FF0967" w:rsidRDefault="00000000">
      <w:pPr>
        <w:pStyle w:val="Heading2"/>
        <w:rPr>
          <w:rFonts w:ascii="Times New Roman" w:hAnsi="Times New Roman" w:cs="Times New Roman"/>
          <w:color w:val="000000" w:themeColor="text1"/>
          <w:sz w:val="24"/>
          <w:szCs w:val="24"/>
        </w:rPr>
      </w:pPr>
      <w:r w:rsidRPr="00FF0967">
        <w:rPr>
          <w:rFonts w:ascii="Times New Roman" w:hAnsi="Times New Roman" w:cs="Times New Roman"/>
          <w:color w:val="000000" w:themeColor="text1"/>
          <w:sz w:val="24"/>
          <w:szCs w:val="24"/>
        </w:rPr>
        <w:t>Implementasi Event-Driven Programming pada Aplikasi</w:t>
      </w:r>
    </w:p>
    <w:p w14:paraId="51FA0920" w14:textId="77777777" w:rsidR="00025DF2" w:rsidRPr="00FF0967" w:rsidRDefault="00025DF2">
      <w:pPr>
        <w:rPr>
          <w:rFonts w:ascii="Times New Roman" w:hAnsi="Times New Roman" w:cs="Times New Roman"/>
          <w:sz w:val="24"/>
          <w:szCs w:val="24"/>
        </w:rPr>
      </w:pPr>
    </w:p>
    <w:p w14:paraId="003CFDE0" w14:textId="77777777" w:rsidR="00025DF2" w:rsidRPr="00FF0967" w:rsidRDefault="00000000">
      <w:pPr>
        <w:pStyle w:val="Heading2"/>
        <w:rPr>
          <w:rFonts w:ascii="Times New Roman" w:hAnsi="Times New Roman" w:cs="Times New Roman"/>
          <w:color w:val="000000" w:themeColor="text1"/>
          <w:sz w:val="24"/>
          <w:szCs w:val="24"/>
        </w:rPr>
      </w:pPr>
      <w:r w:rsidRPr="00FF0967">
        <w:rPr>
          <w:rFonts w:ascii="Times New Roman" w:hAnsi="Times New Roman" w:cs="Times New Roman"/>
          <w:color w:val="000000" w:themeColor="text1"/>
          <w:sz w:val="24"/>
          <w:szCs w:val="24"/>
        </w:rPr>
        <w:t>1. Event Click pada Button "Tambah Member"</w:t>
      </w:r>
    </w:p>
    <w:p w14:paraId="3EE42768" w14:textId="77777777" w:rsidR="00025DF2" w:rsidRPr="00FF0967" w:rsidRDefault="00000000">
      <w:pPr>
        <w:rPr>
          <w:rFonts w:ascii="Times New Roman" w:hAnsi="Times New Roman" w:cs="Times New Roman"/>
          <w:sz w:val="24"/>
          <w:szCs w:val="24"/>
        </w:rPr>
      </w:pPr>
      <w:r w:rsidRPr="00FF0967">
        <w:rPr>
          <w:rFonts w:ascii="Times New Roman" w:hAnsi="Times New Roman" w:cs="Times New Roman"/>
          <w:sz w:val="24"/>
          <w:szCs w:val="24"/>
        </w:rPr>
        <w:t>Salah satu contoh event utama yang digunakan adalah event Click pada tombol Tambah Member. Ketika pengguna menekan tombol ini, sistem akan menjalankan proses untuk mengambil data input dari form dan menyimpannya ke dalam database.</w:t>
      </w:r>
    </w:p>
    <w:p w14:paraId="51C8A0FD" w14:textId="77777777" w:rsidR="00025DF2" w:rsidRPr="00FF0967" w:rsidRDefault="00000000">
      <w:pPr>
        <w:rPr>
          <w:rFonts w:ascii="Times New Roman" w:hAnsi="Times New Roman" w:cs="Times New Roman"/>
          <w:sz w:val="24"/>
          <w:szCs w:val="24"/>
        </w:rPr>
      </w:pPr>
      <w:r w:rsidRPr="00FF0967">
        <w:rPr>
          <w:rFonts w:ascii="Times New Roman" w:hAnsi="Times New Roman" w:cs="Times New Roman"/>
          <w:sz w:val="24"/>
          <w:szCs w:val="24"/>
        </w:rPr>
        <w:t>Kode event handler yang digunakan:</w:t>
      </w:r>
    </w:p>
    <w:p w14:paraId="18D4FAD4" w14:textId="77777777" w:rsidR="00025DF2" w:rsidRPr="00FF0967" w:rsidRDefault="00000000">
      <w:pPr>
        <w:rPr>
          <w:rFonts w:ascii="Times New Roman" w:hAnsi="Times New Roman" w:cs="Times New Roman"/>
          <w:sz w:val="24"/>
          <w:szCs w:val="24"/>
        </w:rPr>
      </w:pPr>
      <w:r w:rsidRPr="00FF0967">
        <w:rPr>
          <w:rFonts w:ascii="Times New Roman" w:hAnsi="Times New Roman" w:cs="Times New Roman"/>
          <w:sz w:val="24"/>
          <w:szCs w:val="24"/>
        </w:rPr>
        <w:t>btnTambah.Click += BtnTambah_Click;</w:t>
      </w:r>
    </w:p>
    <w:p w14:paraId="3DA76697" w14:textId="77777777" w:rsidR="00025DF2" w:rsidRPr="00FF0967" w:rsidRDefault="00000000">
      <w:pPr>
        <w:rPr>
          <w:rFonts w:ascii="Times New Roman" w:hAnsi="Times New Roman" w:cs="Times New Roman"/>
          <w:sz w:val="24"/>
          <w:szCs w:val="24"/>
        </w:rPr>
      </w:pPr>
      <w:r w:rsidRPr="00FF0967">
        <w:rPr>
          <w:rFonts w:ascii="Times New Roman" w:hAnsi="Times New Roman" w:cs="Times New Roman"/>
          <w:sz w:val="24"/>
          <w:szCs w:val="24"/>
        </w:rPr>
        <w:t>Method yang dijalankan ketika event tersebut terjadi:</w:t>
      </w:r>
    </w:p>
    <w:p w14:paraId="5A1784F2" w14:textId="77777777" w:rsidR="00025DF2" w:rsidRPr="00FF0967" w:rsidRDefault="00000000">
      <w:pPr>
        <w:rPr>
          <w:rFonts w:ascii="Times New Roman" w:hAnsi="Times New Roman" w:cs="Times New Roman"/>
          <w:sz w:val="24"/>
          <w:szCs w:val="24"/>
        </w:rPr>
      </w:pPr>
      <w:r w:rsidRPr="00FF0967">
        <w:rPr>
          <w:rFonts w:ascii="Times New Roman" w:hAnsi="Times New Roman" w:cs="Times New Roman"/>
          <w:sz w:val="24"/>
          <w:szCs w:val="24"/>
        </w:rPr>
        <w:t>private void BtnTambah_</w:t>
      </w:r>
      <w:proofErr w:type="gramStart"/>
      <w:r w:rsidRPr="00FF0967">
        <w:rPr>
          <w:rFonts w:ascii="Times New Roman" w:hAnsi="Times New Roman" w:cs="Times New Roman"/>
          <w:sz w:val="24"/>
          <w:szCs w:val="24"/>
        </w:rPr>
        <w:t>Click(</w:t>
      </w:r>
      <w:proofErr w:type="gramEnd"/>
      <w:r w:rsidRPr="00FF0967">
        <w:rPr>
          <w:rFonts w:ascii="Times New Roman" w:hAnsi="Times New Roman" w:cs="Times New Roman"/>
          <w:sz w:val="24"/>
          <w:szCs w:val="24"/>
        </w:rPr>
        <w:t>object sender, EventArgs e)</w:t>
      </w:r>
    </w:p>
    <w:p w14:paraId="53542CCD" w14:textId="77777777" w:rsidR="00025DF2" w:rsidRPr="00FF0967" w:rsidRDefault="00000000">
      <w:pPr>
        <w:rPr>
          <w:rFonts w:ascii="Times New Roman" w:hAnsi="Times New Roman" w:cs="Times New Roman"/>
          <w:sz w:val="24"/>
          <w:szCs w:val="24"/>
        </w:rPr>
      </w:pPr>
      <w:r w:rsidRPr="00FF0967">
        <w:rPr>
          <w:rFonts w:ascii="Times New Roman" w:hAnsi="Times New Roman" w:cs="Times New Roman"/>
          <w:sz w:val="24"/>
          <w:szCs w:val="24"/>
        </w:rPr>
        <w:t>{</w:t>
      </w:r>
    </w:p>
    <w:p w14:paraId="5F479C19" w14:textId="77777777" w:rsidR="00025DF2" w:rsidRPr="00FF0967" w:rsidRDefault="00000000">
      <w:pPr>
        <w:rPr>
          <w:rFonts w:ascii="Times New Roman" w:hAnsi="Times New Roman" w:cs="Times New Roman"/>
          <w:sz w:val="24"/>
          <w:szCs w:val="24"/>
        </w:rPr>
      </w:pPr>
      <w:r w:rsidRPr="00FF0967">
        <w:rPr>
          <w:rFonts w:ascii="Times New Roman" w:hAnsi="Times New Roman" w:cs="Times New Roman"/>
          <w:sz w:val="24"/>
          <w:szCs w:val="24"/>
        </w:rPr>
        <w:t xml:space="preserve">    if (</w:t>
      </w:r>
      <w:proofErr w:type="gramStart"/>
      <w:r w:rsidRPr="00FF0967">
        <w:rPr>
          <w:rFonts w:ascii="Times New Roman" w:hAnsi="Times New Roman" w:cs="Times New Roman"/>
          <w:sz w:val="24"/>
          <w:szCs w:val="24"/>
        </w:rPr>
        <w:t>string.IsNullOrWhiteSpace</w:t>
      </w:r>
      <w:proofErr w:type="gramEnd"/>
      <w:r w:rsidRPr="00FF0967">
        <w:rPr>
          <w:rFonts w:ascii="Times New Roman" w:hAnsi="Times New Roman" w:cs="Times New Roman"/>
          <w:sz w:val="24"/>
          <w:szCs w:val="24"/>
        </w:rPr>
        <w:t>(txtNama.Text))</w:t>
      </w:r>
    </w:p>
    <w:p w14:paraId="593C4CF0" w14:textId="77777777" w:rsidR="00025DF2" w:rsidRPr="00FF0967" w:rsidRDefault="00000000">
      <w:pPr>
        <w:rPr>
          <w:rFonts w:ascii="Times New Roman" w:hAnsi="Times New Roman" w:cs="Times New Roman"/>
          <w:sz w:val="24"/>
          <w:szCs w:val="24"/>
        </w:rPr>
      </w:pPr>
      <w:r w:rsidRPr="00FF0967">
        <w:rPr>
          <w:rFonts w:ascii="Times New Roman" w:hAnsi="Times New Roman" w:cs="Times New Roman"/>
          <w:sz w:val="24"/>
          <w:szCs w:val="24"/>
        </w:rPr>
        <w:t xml:space="preserve">    {</w:t>
      </w:r>
    </w:p>
    <w:p w14:paraId="79607591" w14:textId="77777777" w:rsidR="00025DF2" w:rsidRPr="00FF0967" w:rsidRDefault="00000000">
      <w:pPr>
        <w:rPr>
          <w:rFonts w:ascii="Times New Roman" w:hAnsi="Times New Roman" w:cs="Times New Roman"/>
          <w:sz w:val="24"/>
          <w:szCs w:val="24"/>
        </w:rPr>
      </w:pPr>
      <w:r w:rsidRPr="00FF0967">
        <w:rPr>
          <w:rFonts w:ascii="Times New Roman" w:hAnsi="Times New Roman" w:cs="Times New Roman"/>
          <w:sz w:val="24"/>
          <w:szCs w:val="24"/>
        </w:rPr>
        <w:t xml:space="preserve">        MessageBox.Show("Nama harus diisi!", "Error", MessageBoxButtons.OK, MessageBoxIcon.Warning);</w:t>
      </w:r>
    </w:p>
    <w:p w14:paraId="048B287A" w14:textId="77777777" w:rsidR="00025DF2" w:rsidRPr="00FF0967" w:rsidRDefault="00000000">
      <w:pPr>
        <w:rPr>
          <w:rFonts w:ascii="Times New Roman" w:hAnsi="Times New Roman" w:cs="Times New Roman"/>
          <w:sz w:val="24"/>
          <w:szCs w:val="24"/>
        </w:rPr>
      </w:pPr>
      <w:r w:rsidRPr="00FF0967">
        <w:rPr>
          <w:rFonts w:ascii="Times New Roman" w:hAnsi="Times New Roman" w:cs="Times New Roman"/>
          <w:sz w:val="24"/>
          <w:szCs w:val="24"/>
        </w:rPr>
        <w:t xml:space="preserve">        return;</w:t>
      </w:r>
    </w:p>
    <w:p w14:paraId="699C79E7" w14:textId="77777777" w:rsidR="00025DF2" w:rsidRPr="00FF0967" w:rsidRDefault="00000000">
      <w:pPr>
        <w:rPr>
          <w:rFonts w:ascii="Times New Roman" w:hAnsi="Times New Roman" w:cs="Times New Roman"/>
          <w:sz w:val="24"/>
          <w:szCs w:val="24"/>
        </w:rPr>
      </w:pPr>
      <w:r w:rsidRPr="00FF0967">
        <w:rPr>
          <w:rFonts w:ascii="Times New Roman" w:hAnsi="Times New Roman" w:cs="Times New Roman"/>
          <w:sz w:val="24"/>
          <w:szCs w:val="24"/>
        </w:rPr>
        <w:t xml:space="preserve">    }</w:t>
      </w:r>
    </w:p>
    <w:p w14:paraId="32FD8BDA" w14:textId="77777777" w:rsidR="00025DF2" w:rsidRPr="00FF0967" w:rsidRDefault="00025DF2">
      <w:pPr>
        <w:rPr>
          <w:rFonts w:ascii="Times New Roman" w:hAnsi="Times New Roman" w:cs="Times New Roman"/>
          <w:sz w:val="24"/>
          <w:szCs w:val="24"/>
        </w:rPr>
      </w:pPr>
    </w:p>
    <w:p w14:paraId="43EB0A7A" w14:textId="77777777" w:rsidR="00025DF2" w:rsidRPr="00FF0967" w:rsidRDefault="00000000">
      <w:pPr>
        <w:rPr>
          <w:rFonts w:ascii="Times New Roman" w:hAnsi="Times New Roman" w:cs="Times New Roman"/>
          <w:sz w:val="24"/>
          <w:szCs w:val="24"/>
        </w:rPr>
      </w:pPr>
      <w:r w:rsidRPr="00FF0967">
        <w:rPr>
          <w:rFonts w:ascii="Times New Roman" w:hAnsi="Times New Roman" w:cs="Times New Roman"/>
          <w:sz w:val="24"/>
          <w:szCs w:val="24"/>
        </w:rPr>
        <w:t xml:space="preserve">    GymMember member = new GymMember</w:t>
      </w:r>
    </w:p>
    <w:p w14:paraId="2AFDD3D2" w14:textId="77777777" w:rsidR="00025DF2" w:rsidRPr="00FF0967" w:rsidRDefault="00000000">
      <w:pPr>
        <w:rPr>
          <w:rFonts w:ascii="Times New Roman" w:hAnsi="Times New Roman" w:cs="Times New Roman"/>
          <w:sz w:val="24"/>
          <w:szCs w:val="24"/>
        </w:rPr>
      </w:pPr>
      <w:r w:rsidRPr="00FF0967">
        <w:rPr>
          <w:rFonts w:ascii="Times New Roman" w:hAnsi="Times New Roman" w:cs="Times New Roman"/>
          <w:sz w:val="24"/>
          <w:szCs w:val="24"/>
        </w:rPr>
        <w:t xml:space="preserve">    {</w:t>
      </w:r>
    </w:p>
    <w:p w14:paraId="66B3EF89" w14:textId="77777777" w:rsidR="00025DF2" w:rsidRPr="00FF0967" w:rsidRDefault="00000000">
      <w:pPr>
        <w:rPr>
          <w:rFonts w:ascii="Times New Roman" w:hAnsi="Times New Roman" w:cs="Times New Roman"/>
          <w:sz w:val="24"/>
          <w:szCs w:val="24"/>
        </w:rPr>
      </w:pPr>
      <w:r w:rsidRPr="00FF0967">
        <w:rPr>
          <w:rFonts w:ascii="Times New Roman" w:hAnsi="Times New Roman" w:cs="Times New Roman"/>
          <w:sz w:val="24"/>
          <w:szCs w:val="24"/>
        </w:rPr>
        <w:lastRenderedPageBreak/>
        <w:t xml:space="preserve">        Nama = txtNama.Text,</w:t>
      </w:r>
    </w:p>
    <w:p w14:paraId="1FF94937" w14:textId="77777777" w:rsidR="00025DF2" w:rsidRPr="00FF0967" w:rsidRDefault="00000000">
      <w:pPr>
        <w:rPr>
          <w:rFonts w:ascii="Times New Roman" w:hAnsi="Times New Roman" w:cs="Times New Roman"/>
          <w:sz w:val="24"/>
          <w:szCs w:val="24"/>
        </w:rPr>
      </w:pPr>
      <w:r w:rsidRPr="00FF0967">
        <w:rPr>
          <w:rFonts w:ascii="Times New Roman" w:hAnsi="Times New Roman" w:cs="Times New Roman"/>
          <w:sz w:val="24"/>
          <w:szCs w:val="24"/>
        </w:rPr>
        <w:t xml:space="preserve">        Umur = (int)numUmur.Value,</w:t>
      </w:r>
    </w:p>
    <w:p w14:paraId="397A92C8" w14:textId="77777777" w:rsidR="00025DF2" w:rsidRPr="00FF0967" w:rsidRDefault="00000000">
      <w:pPr>
        <w:rPr>
          <w:rFonts w:ascii="Times New Roman" w:hAnsi="Times New Roman" w:cs="Times New Roman"/>
          <w:sz w:val="24"/>
          <w:szCs w:val="24"/>
        </w:rPr>
      </w:pPr>
      <w:r w:rsidRPr="00FF0967">
        <w:rPr>
          <w:rFonts w:ascii="Times New Roman" w:hAnsi="Times New Roman" w:cs="Times New Roman"/>
          <w:sz w:val="24"/>
          <w:szCs w:val="24"/>
        </w:rPr>
        <w:t xml:space="preserve">        JenisKelamin = </w:t>
      </w:r>
      <w:proofErr w:type="gramStart"/>
      <w:r w:rsidRPr="00FF0967">
        <w:rPr>
          <w:rFonts w:ascii="Times New Roman" w:hAnsi="Times New Roman" w:cs="Times New Roman"/>
          <w:sz w:val="24"/>
          <w:szCs w:val="24"/>
        </w:rPr>
        <w:t>cmbKelamin.SelectedItem.ToString</w:t>
      </w:r>
      <w:proofErr w:type="gramEnd"/>
      <w:r w:rsidRPr="00FF0967">
        <w:rPr>
          <w:rFonts w:ascii="Times New Roman" w:hAnsi="Times New Roman" w:cs="Times New Roman"/>
          <w:sz w:val="24"/>
          <w:szCs w:val="24"/>
        </w:rPr>
        <w:t>()</w:t>
      </w:r>
    </w:p>
    <w:p w14:paraId="5EB34A68" w14:textId="2E76DE40" w:rsidR="00025DF2" w:rsidRPr="00FF0967" w:rsidRDefault="00000000">
      <w:pPr>
        <w:rPr>
          <w:rFonts w:ascii="Times New Roman" w:hAnsi="Times New Roman" w:cs="Times New Roman"/>
          <w:sz w:val="24"/>
          <w:szCs w:val="24"/>
        </w:rPr>
      </w:pPr>
      <w:r w:rsidRPr="00FF0967">
        <w:rPr>
          <w:rFonts w:ascii="Times New Roman" w:hAnsi="Times New Roman" w:cs="Times New Roman"/>
          <w:sz w:val="24"/>
          <w:szCs w:val="24"/>
        </w:rPr>
        <w:t xml:space="preserve">    };</w:t>
      </w:r>
    </w:p>
    <w:p w14:paraId="1D9618B3" w14:textId="6C2FA0CA" w:rsidR="00025DF2" w:rsidRPr="00FF0967" w:rsidRDefault="00000000">
      <w:pPr>
        <w:rPr>
          <w:rFonts w:ascii="Times New Roman" w:hAnsi="Times New Roman" w:cs="Times New Roman"/>
          <w:sz w:val="24"/>
          <w:szCs w:val="24"/>
        </w:rPr>
      </w:pPr>
      <w:r w:rsidRPr="00FF0967">
        <w:rPr>
          <w:rFonts w:ascii="Times New Roman" w:hAnsi="Times New Roman" w:cs="Times New Roman"/>
          <w:sz w:val="24"/>
          <w:szCs w:val="24"/>
        </w:rPr>
        <w:t xml:space="preserve">    </w:t>
      </w:r>
      <w:proofErr w:type="spellStart"/>
      <w:r w:rsidRPr="00FF0967">
        <w:rPr>
          <w:rFonts w:ascii="Times New Roman" w:hAnsi="Times New Roman" w:cs="Times New Roman"/>
          <w:sz w:val="24"/>
          <w:szCs w:val="24"/>
        </w:rPr>
        <w:t>daftarMember.Add</w:t>
      </w:r>
      <w:proofErr w:type="spellEnd"/>
      <w:r w:rsidRPr="00FF0967">
        <w:rPr>
          <w:rFonts w:ascii="Times New Roman" w:hAnsi="Times New Roman" w:cs="Times New Roman"/>
          <w:sz w:val="24"/>
          <w:szCs w:val="24"/>
        </w:rPr>
        <w:t>(member);</w:t>
      </w:r>
    </w:p>
    <w:p w14:paraId="223E55F5" w14:textId="77777777" w:rsidR="00025DF2" w:rsidRPr="00FF0967" w:rsidRDefault="00000000">
      <w:pPr>
        <w:rPr>
          <w:rFonts w:ascii="Times New Roman" w:hAnsi="Times New Roman" w:cs="Times New Roman"/>
          <w:sz w:val="24"/>
          <w:szCs w:val="24"/>
        </w:rPr>
      </w:pPr>
      <w:r w:rsidRPr="00FF0967">
        <w:rPr>
          <w:rFonts w:ascii="Times New Roman" w:hAnsi="Times New Roman" w:cs="Times New Roman"/>
          <w:sz w:val="24"/>
          <w:szCs w:val="24"/>
        </w:rPr>
        <w:t xml:space="preserve">    string sql = "INSERT INTO Members (Nama, Umur, JenisKelamin) VALUES (@Nama, @Umur, @JenisKelamin)";</w:t>
      </w:r>
    </w:p>
    <w:p w14:paraId="4C74640E" w14:textId="77777777" w:rsidR="00025DF2" w:rsidRPr="00FF0967" w:rsidRDefault="00000000">
      <w:pPr>
        <w:rPr>
          <w:rFonts w:ascii="Times New Roman" w:hAnsi="Times New Roman" w:cs="Times New Roman"/>
          <w:sz w:val="24"/>
          <w:szCs w:val="24"/>
        </w:rPr>
      </w:pPr>
      <w:r w:rsidRPr="00FF0967">
        <w:rPr>
          <w:rFonts w:ascii="Times New Roman" w:hAnsi="Times New Roman" w:cs="Times New Roman"/>
          <w:sz w:val="24"/>
          <w:szCs w:val="24"/>
        </w:rPr>
        <w:t xml:space="preserve">    SQLiteCommand command = new </w:t>
      </w:r>
      <w:proofErr w:type="gramStart"/>
      <w:r w:rsidRPr="00FF0967">
        <w:rPr>
          <w:rFonts w:ascii="Times New Roman" w:hAnsi="Times New Roman" w:cs="Times New Roman"/>
          <w:sz w:val="24"/>
          <w:szCs w:val="24"/>
        </w:rPr>
        <w:t>SQLiteCommand(</w:t>
      </w:r>
      <w:proofErr w:type="gramEnd"/>
      <w:r w:rsidRPr="00FF0967">
        <w:rPr>
          <w:rFonts w:ascii="Times New Roman" w:hAnsi="Times New Roman" w:cs="Times New Roman"/>
          <w:sz w:val="24"/>
          <w:szCs w:val="24"/>
        </w:rPr>
        <w:t>sql, conn);</w:t>
      </w:r>
    </w:p>
    <w:p w14:paraId="282F54F0" w14:textId="77777777" w:rsidR="00025DF2" w:rsidRPr="00FF0967" w:rsidRDefault="00000000">
      <w:pPr>
        <w:rPr>
          <w:rFonts w:ascii="Times New Roman" w:hAnsi="Times New Roman" w:cs="Times New Roman"/>
          <w:sz w:val="24"/>
          <w:szCs w:val="24"/>
        </w:rPr>
      </w:pPr>
      <w:r w:rsidRPr="00FF0967">
        <w:rPr>
          <w:rFonts w:ascii="Times New Roman" w:hAnsi="Times New Roman" w:cs="Times New Roman"/>
          <w:sz w:val="24"/>
          <w:szCs w:val="24"/>
        </w:rPr>
        <w:t xml:space="preserve">    </w:t>
      </w:r>
      <w:proofErr w:type="gramStart"/>
      <w:r w:rsidRPr="00FF0967">
        <w:rPr>
          <w:rFonts w:ascii="Times New Roman" w:hAnsi="Times New Roman" w:cs="Times New Roman"/>
          <w:sz w:val="24"/>
          <w:szCs w:val="24"/>
        </w:rPr>
        <w:t>command.Parameters.AddWithValue</w:t>
      </w:r>
      <w:proofErr w:type="gramEnd"/>
      <w:r w:rsidRPr="00FF0967">
        <w:rPr>
          <w:rFonts w:ascii="Times New Roman" w:hAnsi="Times New Roman" w:cs="Times New Roman"/>
          <w:sz w:val="24"/>
          <w:szCs w:val="24"/>
        </w:rPr>
        <w:t xml:space="preserve">("@Nama", </w:t>
      </w:r>
      <w:proofErr w:type="gramStart"/>
      <w:r w:rsidRPr="00FF0967">
        <w:rPr>
          <w:rFonts w:ascii="Times New Roman" w:hAnsi="Times New Roman" w:cs="Times New Roman"/>
          <w:sz w:val="24"/>
          <w:szCs w:val="24"/>
        </w:rPr>
        <w:t>member.Nama</w:t>
      </w:r>
      <w:proofErr w:type="gramEnd"/>
      <w:r w:rsidRPr="00FF0967">
        <w:rPr>
          <w:rFonts w:ascii="Times New Roman" w:hAnsi="Times New Roman" w:cs="Times New Roman"/>
          <w:sz w:val="24"/>
          <w:szCs w:val="24"/>
        </w:rPr>
        <w:t>);</w:t>
      </w:r>
    </w:p>
    <w:p w14:paraId="3ADA4B96" w14:textId="77777777" w:rsidR="00025DF2" w:rsidRPr="00FF0967" w:rsidRDefault="00000000">
      <w:pPr>
        <w:rPr>
          <w:rFonts w:ascii="Times New Roman" w:hAnsi="Times New Roman" w:cs="Times New Roman"/>
          <w:sz w:val="24"/>
          <w:szCs w:val="24"/>
        </w:rPr>
      </w:pPr>
      <w:r w:rsidRPr="00FF0967">
        <w:rPr>
          <w:rFonts w:ascii="Times New Roman" w:hAnsi="Times New Roman" w:cs="Times New Roman"/>
          <w:sz w:val="24"/>
          <w:szCs w:val="24"/>
        </w:rPr>
        <w:t xml:space="preserve">    </w:t>
      </w:r>
      <w:proofErr w:type="gramStart"/>
      <w:r w:rsidRPr="00FF0967">
        <w:rPr>
          <w:rFonts w:ascii="Times New Roman" w:hAnsi="Times New Roman" w:cs="Times New Roman"/>
          <w:sz w:val="24"/>
          <w:szCs w:val="24"/>
        </w:rPr>
        <w:t>command.Parameters.AddWithValue</w:t>
      </w:r>
      <w:proofErr w:type="gramEnd"/>
      <w:r w:rsidRPr="00FF0967">
        <w:rPr>
          <w:rFonts w:ascii="Times New Roman" w:hAnsi="Times New Roman" w:cs="Times New Roman"/>
          <w:sz w:val="24"/>
          <w:szCs w:val="24"/>
        </w:rPr>
        <w:t xml:space="preserve">("@Umur", </w:t>
      </w:r>
      <w:proofErr w:type="gramStart"/>
      <w:r w:rsidRPr="00FF0967">
        <w:rPr>
          <w:rFonts w:ascii="Times New Roman" w:hAnsi="Times New Roman" w:cs="Times New Roman"/>
          <w:sz w:val="24"/>
          <w:szCs w:val="24"/>
        </w:rPr>
        <w:t>member.Umur</w:t>
      </w:r>
      <w:proofErr w:type="gramEnd"/>
      <w:r w:rsidRPr="00FF0967">
        <w:rPr>
          <w:rFonts w:ascii="Times New Roman" w:hAnsi="Times New Roman" w:cs="Times New Roman"/>
          <w:sz w:val="24"/>
          <w:szCs w:val="24"/>
        </w:rPr>
        <w:t>);</w:t>
      </w:r>
    </w:p>
    <w:p w14:paraId="63928F82" w14:textId="77777777" w:rsidR="00025DF2" w:rsidRPr="00FF0967" w:rsidRDefault="00000000">
      <w:pPr>
        <w:rPr>
          <w:rFonts w:ascii="Times New Roman" w:hAnsi="Times New Roman" w:cs="Times New Roman"/>
          <w:sz w:val="24"/>
          <w:szCs w:val="24"/>
        </w:rPr>
      </w:pPr>
      <w:r w:rsidRPr="00FF0967">
        <w:rPr>
          <w:rFonts w:ascii="Times New Roman" w:hAnsi="Times New Roman" w:cs="Times New Roman"/>
          <w:sz w:val="24"/>
          <w:szCs w:val="24"/>
        </w:rPr>
        <w:t xml:space="preserve">    </w:t>
      </w:r>
      <w:proofErr w:type="gramStart"/>
      <w:r w:rsidRPr="00FF0967">
        <w:rPr>
          <w:rFonts w:ascii="Times New Roman" w:hAnsi="Times New Roman" w:cs="Times New Roman"/>
          <w:sz w:val="24"/>
          <w:szCs w:val="24"/>
        </w:rPr>
        <w:t>command.Parameters.AddWithValue</w:t>
      </w:r>
      <w:proofErr w:type="gramEnd"/>
      <w:r w:rsidRPr="00FF0967">
        <w:rPr>
          <w:rFonts w:ascii="Times New Roman" w:hAnsi="Times New Roman" w:cs="Times New Roman"/>
          <w:sz w:val="24"/>
          <w:szCs w:val="24"/>
        </w:rPr>
        <w:t xml:space="preserve">("@JenisKelamin", </w:t>
      </w:r>
      <w:proofErr w:type="gramStart"/>
      <w:r w:rsidRPr="00FF0967">
        <w:rPr>
          <w:rFonts w:ascii="Times New Roman" w:hAnsi="Times New Roman" w:cs="Times New Roman"/>
          <w:sz w:val="24"/>
          <w:szCs w:val="24"/>
        </w:rPr>
        <w:t>member.JenisKelamin</w:t>
      </w:r>
      <w:proofErr w:type="gramEnd"/>
      <w:r w:rsidRPr="00FF0967">
        <w:rPr>
          <w:rFonts w:ascii="Times New Roman" w:hAnsi="Times New Roman" w:cs="Times New Roman"/>
          <w:sz w:val="24"/>
          <w:szCs w:val="24"/>
        </w:rPr>
        <w:t>);</w:t>
      </w:r>
    </w:p>
    <w:p w14:paraId="5813E330" w14:textId="28A0735F" w:rsidR="00025DF2" w:rsidRPr="00FF0967" w:rsidRDefault="00000000">
      <w:pPr>
        <w:rPr>
          <w:rFonts w:ascii="Times New Roman" w:hAnsi="Times New Roman" w:cs="Times New Roman"/>
          <w:sz w:val="24"/>
          <w:szCs w:val="24"/>
        </w:rPr>
      </w:pPr>
      <w:r w:rsidRPr="00FF0967">
        <w:rPr>
          <w:rFonts w:ascii="Times New Roman" w:hAnsi="Times New Roman" w:cs="Times New Roman"/>
          <w:sz w:val="24"/>
          <w:szCs w:val="24"/>
        </w:rPr>
        <w:t xml:space="preserve">    </w:t>
      </w:r>
      <w:proofErr w:type="spellStart"/>
      <w:proofErr w:type="gramStart"/>
      <w:r w:rsidRPr="00FF0967">
        <w:rPr>
          <w:rFonts w:ascii="Times New Roman" w:hAnsi="Times New Roman" w:cs="Times New Roman"/>
          <w:sz w:val="24"/>
          <w:szCs w:val="24"/>
        </w:rPr>
        <w:t>command.ExecuteNonQuery</w:t>
      </w:r>
      <w:proofErr w:type="spellEnd"/>
      <w:proofErr w:type="gramEnd"/>
      <w:r w:rsidRPr="00FF0967">
        <w:rPr>
          <w:rFonts w:ascii="Times New Roman" w:hAnsi="Times New Roman" w:cs="Times New Roman"/>
          <w:sz w:val="24"/>
          <w:szCs w:val="24"/>
        </w:rPr>
        <w:t>();</w:t>
      </w:r>
    </w:p>
    <w:p w14:paraId="1F5AE247" w14:textId="6DFD472D" w:rsidR="00025DF2" w:rsidRPr="00FF0967" w:rsidRDefault="00000000">
      <w:pPr>
        <w:rPr>
          <w:rFonts w:ascii="Times New Roman" w:hAnsi="Times New Roman" w:cs="Times New Roman"/>
          <w:sz w:val="24"/>
          <w:szCs w:val="24"/>
        </w:rPr>
      </w:pPr>
      <w:r w:rsidRPr="00FF0967">
        <w:rPr>
          <w:rFonts w:ascii="Times New Roman" w:hAnsi="Times New Roman" w:cs="Times New Roman"/>
          <w:sz w:val="24"/>
          <w:szCs w:val="24"/>
        </w:rPr>
        <w:t xml:space="preserve">    </w:t>
      </w:r>
      <w:proofErr w:type="spellStart"/>
      <w:proofErr w:type="gramStart"/>
      <w:r w:rsidRPr="00FF0967">
        <w:rPr>
          <w:rFonts w:ascii="Times New Roman" w:hAnsi="Times New Roman" w:cs="Times New Roman"/>
          <w:sz w:val="24"/>
          <w:szCs w:val="24"/>
        </w:rPr>
        <w:t>LoadMembers</w:t>
      </w:r>
      <w:proofErr w:type="spellEnd"/>
      <w:r w:rsidRPr="00FF0967">
        <w:rPr>
          <w:rFonts w:ascii="Times New Roman" w:hAnsi="Times New Roman" w:cs="Times New Roman"/>
          <w:sz w:val="24"/>
          <w:szCs w:val="24"/>
        </w:rPr>
        <w:t>(</w:t>
      </w:r>
      <w:proofErr w:type="gramEnd"/>
      <w:r w:rsidRPr="00FF0967">
        <w:rPr>
          <w:rFonts w:ascii="Times New Roman" w:hAnsi="Times New Roman" w:cs="Times New Roman"/>
          <w:sz w:val="24"/>
          <w:szCs w:val="24"/>
        </w:rPr>
        <w:t>);</w:t>
      </w:r>
    </w:p>
    <w:p w14:paraId="7CA77277" w14:textId="77777777" w:rsidR="00025DF2" w:rsidRPr="00FF0967" w:rsidRDefault="00000000">
      <w:pPr>
        <w:rPr>
          <w:rFonts w:ascii="Times New Roman" w:hAnsi="Times New Roman" w:cs="Times New Roman"/>
          <w:sz w:val="24"/>
          <w:szCs w:val="24"/>
        </w:rPr>
      </w:pPr>
      <w:r w:rsidRPr="00FF0967">
        <w:rPr>
          <w:rFonts w:ascii="Times New Roman" w:hAnsi="Times New Roman" w:cs="Times New Roman"/>
          <w:sz w:val="24"/>
          <w:szCs w:val="24"/>
        </w:rPr>
        <w:t xml:space="preserve">    txtNama.Clear();</w:t>
      </w:r>
    </w:p>
    <w:p w14:paraId="3EDF33AB" w14:textId="77777777" w:rsidR="00025DF2" w:rsidRPr="00FF0967" w:rsidRDefault="00000000">
      <w:pPr>
        <w:rPr>
          <w:rFonts w:ascii="Times New Roman" w:hAnsi="Times New Roman" w:cs="Times New Roman"/>
          <w:sz w:val="24"/>
          <w:szCs w:val="24"/>
        </w:rPr>
      </w:pPr>
      <w:r w:rsidRPr="00FF0967">
        <w:rPr>
          <w:rFonts w:ascii="Times New Roman" w:hAnsi="Times New Roman" w:cs="Times New Roman"/>
          <w:sz w:val="24"/>
          <w:szCs w:val="24"/>
        </w:rPr>
        <w:t xml:space="preserve">    numUmur.Value = 10;</w:t>
      </w:r>
    </w:p>
    <w:p w14:paraId="13CE0B74" w14:textId="77777777" w:rsidR="00025DF2" w:rsidRPr="00FF0967" w:rsidRDefault="00000000">
      <w:pPr>
        <w:rPr>
          <w:rFonts w:ascii="Times New Roman" w:hAnsi="Times New Roman" w:cs="Times New Roman"/>
          <w:sz w:val="24"/>
          <w:szCs w:val="24"/>
        </w:rPr>
      </w:pPr>
      <w:r w:rsidRPr="00FF0967">
        <w:rPr>
          <w:rFonts w:ascii="Times New Roman" w:hAnsi="Times New Roman" w:cs="Times New Roman"/>
          <w:sz w:val="24"/>
          <w:szCs w:val="24"/>
        </w:rPr>
        <w:t xml:space="preserve">    cmbKelamin.SelectedIndex = 0;</w:t>
      </w:r>
    </w:p>
    <w:p w14:paraId="629A1CEE" w14:textId="77777777" w:rsidR="00025DF2" w:rsidRPr="00FF0967" w:rsidRDefault="00000000">
      <w:pPr>
        <w:rPr>
          <w:rFonts w:ascii="Times New Roman" w:hAnsi="Times New Roman" w:cs="Times New Roman"/>
          <w:sz w:val="24"/>
          <w:szCs w:val="24"/>
        </w:rPr>
      </w:pPr>
      <w:r w:rsidRPr="00FF0967">
        <w:rPr>
          <w:rFonts w:ascii="Times New Roman" w:hAnsi="Times New Roman" w:cs="Times New Roman"/>
          <w:sz w:val="24"/>
          <w:szCs w:val="24"/>
        </w:rPr>
        <w:t>}</w:t>
      </w:r>
    </w:p>
    <w:p w14:paraId="4D54D4B7" w14:textId="77777777" w:rsidR="00025DF2" w:rsidRPr="00FF0967" w:rsidRDefault="00000000">
      <w:pPr>
        <w:pStyle w:val="Heading2"/>
        <w:rPr>
          <w:rFonts w:ascii="Times New Roman" w:hAnsi="Times New Roman" w:cs="Times New Roman"/>
          <w:color w:val="000000" w:themeColor="text1"/>
          <w:sz w:val="24"/>
          <w:szCs w:val="24"/>
        </w:rPr>
      </w:pPr>
      <w:r w:rsidRPr="00FF0967">
        <w:rPr>
          <w:rFonts w:ascii="Times New Roman" w:hAnsi="Times New Roman" w:cs="Times New Roman"/>
          <w:color w:val="000000" w:themeColor="text1"/>
          <w:sz w:val="24"/>
          <w:szCs w:val="24"/>
        </w:rPr>
        <w:t>Penjelasan:</w:t>
      </w:r>
    </w:p>
    <w:p w14:paraId="4A714CCB" w14:textId="77777777" w:rsidR="00025DF2" w:rsidRPr="00FF0967" w:rsidRDefault="00000000">
      <w:pPr>
        <w:rPr>
          <w:rFonts w:ascii="Times New Roman" w:hAnsi="Times New Roman" w:cs="Times New Roman"/>
          <w:sz w:val="24"/>
          <w:szCs w:val="24"/>
        </w:rPr>
      </w:pPr>
      <w:r w:rsidRPr="00FF0967">
        <w:rPr>
          <w:rFonts w:ascii="Times New Roman" w:hAnsi="Times New Roman" w:cs="Times New Roman"/>
          <w:sz w:val="24"/>
          <w:szCs w:val="24"/>
        </w:rPr>
        <w:t>Event ini menunggu aksi klik. Setelah klik terjadi, data dari form diambil, data disimpan ke database SQLite menggunakan perintah INSERT, lalu form direset untuk input berikutnya.</w:t>
      </w:r>
    </w:p>
    <w:p w14:paraId="779BD931" w14:textId="77777777" w:rsidR="00025DF2" w:rsidRPr="00FF0967" w:rsidRDefault="00000000">
      <w:pPr>
        <w:pStyle w:val="Heading2"/>
        <w:rPr>
          <w:rFonts w:ascii="Times New Roman" w:hAnsi="Times New Roman" w:cs="Times New Roman"/>
          <w:color w:val="000000" w:themeColor="text1"/>
          <w:sz w:val="24"/>
          <w:szCs w:val="24"/>
        </w:rPr>
      </w:pPr>
      <w:r w:rsidRPr="00FF0967">
        <w:rPr>
          <w:rFonts w:ascii="Times New Roman" w:hAnsi="Times New Roman" w:cs="Times New Roman"/>
          <w:color w:val="000000" w:themeColor="text1"/>
          <w:sz w:val="24"/>
          <w:szCs w:val="24"/>
        </w:rPr>
        <w:t>2. Event MouseDown pada ListBox "lstMember"</w:t>
      </w:r>
    </w:p>
    <w:p w14:paraId="30E817A6" w14:textId="77777777" w:rsidR="00025DF2" w:rsidRPr="00FF0967" w:rsidRDefault="00000000">
      <w:pPr>
        <w:rPr>
          <w:rFonts w:ascii="Times New Roman" w:hAnsi="Times New Roman" w:cs="Times New Roman"/>
          <w:sz w:val="24"/>
          <w:szCs w:val="24"/>
        </w:rPr>
      </w:pPr>
      <w:r w:rsidRPr="00FF0967">
        <w:rPr>
          <w:rFonts w:ascii="Times New Roman" w:hAnsi="Times New Roman" w:cs="Times New Roman"/>
          <w:sz w:val="24"/>
          <w:szCs w:val="24"/>
        </w:rPr>
        <w:t>Event lainnya adalah MouseDown pada ListBox, yang digunakan untuk mendeteksi klik kanan pada sebuah item, lalu menampilkan context menu untuk menghapus member.</w:t>
      </w:r>
    </w:p>
    <w:p w14:paraId="52E0160B" w14:textId="77777777" w:rsidR="00025DF2" w:rsidRPr="00FF0967" w:rsidRDefault="00000000">
      <w:pPr>
        <w:rPr>
          <w:rFonts w:ascii="Times New Roman" w:hAnsi="Times New Roman" w:cs="Times New Roman"/>
          <w:sz w:val="24"/>
          <w:szCs w:val="24"/>
        </w:rPr>
      </w:pPr>
      <w:r w:rsidRPr="00FF0967">
        <w:rPr>
          <w:rFonts w:ascii="Times New Roman" w:hAnsi="Times New Roman" w:cs="Times New Roman"/>
          <w:sz w:val="24"/>
          <w:szCs w:val="24"/>
        </w:rPr>
        <w:t>Kode event handler:</w:t>
      </w:r>
    </w:p>
    <w:p w14:paraId="79BA7C8F" w14:textId="77777777" w:rsidR="00025DF2" w:rsidRPr="00FF0967" w:rsidRDefault="00000000">
      <w:pPr>
        <w:rPr>
          <w:rFonts w:ascii="Times New Roman" w:hAnsi="Times New Roman" w:cs="Times New Roman"/>
          <w:color w:val="000000" w:themeColor="text1"/>
          <w:sz w:val="24"/>
          <w:szCs w:val="24"/>
        </w:rPr>
      </w:pPr>
      <w:r w:rsidRPr="00FF0967">
        <w:rPr>
          <w:rFonts w:ascii="Times New Roman" w:hAnsi="Times New Roman" w:cs="Times New Roman"/>
          <w:color w:val="000000" w:themeColor="text1"/>
          <w:sz w:val="24"/>
          <w:szCs w:val="24"/>
        </w:rPr>
        <w:t>lstMember.MouseDown += LstMember_MouseDown;</w:t>
      </w:r>
    </w:p>
    <w:p w14:paraId="02496E9E" w14:textId="77777777" w:rsidR="00025DF2" w:rsidRPr="00FF0967" w:rsidRDefault="00000000">
      <w:pPr>
        <w:pStyle w:val="Heading2"/>
        <w:rPr>
          <w:rFonts w:ascii="Times New Roman" w:hAnsi="Times New Roman" w:cs="Times New Roman"/>
          <w:color w:val="000000" w:themeColor="text1"/>
          <w:sz w:val="24"/>
          <w:szCs w:val="24"/>
        </w:rPr>
      </w:pPr>
      <w:r w:rsidRPr="00FF0967">
        <w:rPr>
          <w:rFonts w:ascii="Times New Roman" w:hAnsi="Times New Roman" w:cs="Times New Roman"/>
          <w:color w:val="000000" w:themeColor="text1"/>
          <w:sz w:val="24"/>
          <w:szCs w:val="24"/>
        </w:rPr>
        <w:lastRenderedPageBreak/>
        <w:t>Isi method handler:</w:t>
      </w:r>
    </w:p>
    <w:p w14:paraId="56254FD4" w14:textId="77777777" w:rsidR="00025DF2" w:rsidRPr="00FF0967" w:rsidRDefault="00000000">
      <w:pPr>
        <w:rPr>
          <w:rFonts w:ascii="Times New Roman" w:hAnsi="Times New Roman" w:cs="Times New Roman"/>
          <w:color w:val="000000" w:themeColor="text1"/>
          <w:sz w:val="24"/>
          <w:szCs w:val="24"/>
        </w:rPr>
      </w:pPr>
      <w:r w:rsidRPr="00FF0967">
        <w:rPr>
          <w:rFonts w:ascii="Times New Roman" w:hAnsi="Times New Roman" w:cs="Times New Roman"/>
          <w:color w:val="000000" w:themeColor="text1"/>
          <w:sz w:val="24"/>
          <w:szCs w:val="24"/>
        </w:rPr>
        <w:t>private void LstMember_</w:t>
      </w:r>
      <w:proofErr w:type="gramStart"/>
      <w:r w:rsidRPr="00FF0967">
        <w:rPr>
          <w:rFonts w:ascii="Times New Roman" w:hAnsi="Times New Roman" w:cs="Times New Roman"/>
          <w:color w:val="000000" w:themeColor="text1"/>
          <w:sz w:val="24"/>
          <w:szCs w:val="24"/>
        </w:rPr>
        <w:t>MouseDown(</w:t>
      </w:r>
      <w:proofErr w:type="gramEnd"/>
      <w:r w:rsidRPr="00FF0967">
        <w:rPr>
          <w:rFonts w:ascii="Times New Roman" w:hAnsi="Times New Roman" w:cs="Times New Roman"/>
          <w:color w:val="000000" w:themeColor="text1"/>
          <w:sz w:val="24"/>
          <w:szCs w:val="24"/>
        </w:rPr>
        <w:t>object sender, MouseEventArgs e)</w:t>
      </w:r>
    </w:p>
    <w:p w14:paraId="70746D34" w14:textId="77777777" w:rsidR="00025DF2" w:rsidRPr="00FF0967" w:rsidRDefault="00000000">
      <w:pPr>
        <w:rPr>
          <w:rFonts w:ascii="Times New Roman" w:hAnsi="Times New Roman" w:cs="Times New Roman"/>
          <w:color w:val="000000" w:themeColor="text1"/>
          <w:sz w:val="24"/>
          <w:szCs w:val="24"/>
        </w:rPr>
      </w:pPr>
      <w:r w:rsidRPr="00FF0967">
        <w:rPr>
          <w:rFonts w:ascii="Times New Roman" w:hAnsi="Times New Roman" w:cs="Times New Roman"/>
          <w:color w:val="000000" w:themeColor="text1"/>
          <w:sz w:val="24"/>
          <w:szCs w:val="24"/>
        </w:rPr>
        <w:t>{</w:t>
      </w:r>
    </w:p>
    <w:p w14:paraId="3D8E5808" w14:textId="77777777" w:rsidR="00025DF2" w:rsidRPr="00FF0967" w:rsidRDefault="00000000">
      <w:pPr>
        <w:rPr>
          <w:rFonts w:ascii="Times New Roman" w:hAnsi="Times New Roman" w:cs="Times New Roman"/>
          <w:color w:val="000000" w:themeColor="text1"/>
          <w:sz w:val="24"/>
          <w:szCs w:val="24"/>
        </w:rPr>
      </w:pPr>
      <w:r w:rsidRPr="00FF0967">
        <w:rPr>
          <w:rFonts w:ascii="Times New Roman" w:hAnsi="Times New Roman" w:cs="Times New Roman"/>
          <w:color w:val="000000" w:themeColor="text1"/>
          <w:sz w:val="24"/>
          <w:szCs w:val="24"/>
        </w:rPr>
        <w:t xml:space="preserve">    if (</w:t>
      </w:r>
      <w:proofErr w:type="gramStart"/>
      <w:r w:rsidRPr="00FF0967">
        <w:rPr>
          <w:rFonts w:ascii="Times New Roman" w:hAnsi="Times New Roman" w:cs="Times New Roman"/>
          <w:color w:val="000000" w:themeColor="text1"/>
          <w:sz w:val="24"/>
          <w:szCs w:val="24"/>
        </w:rPr>
        <w:t>e.Button</w:t>
      </w:r>
      <w:proofErr w:type="gramEnd"/>
      <w:r w:rsidRPr="00FF0967">
        <w:rPr>
          <w:rFonts w:ascii="Times New Roman" w:hAnsi="Times New Roman" w:cs="Times New Roman"/>
          <w:color w:val="000000" w:themeColor="text1"/>
          <w:sz w:val="24"/>
          <w:szCs w:val="24"/>
        </w:rPr>
        <w:t xml:space="preserve"> == MouseButtons.Right)</w:t>
      </w:r>
    </w:p>
    <w:p w14:paraId="18D3F35D" w14:textId="77777777" w:rsidR="00025DF2" w:rsidRPr="00FF0967" w:rsidRDefault="00000000">
      <w:pPr>
        <w:rPr>
          <w:rFonts w:ascii="Times New Roman" w:hAnsi="Times New Roman" w:cs="Times New Roman"/>
          <w:color w:val="000000" w:themeColor="text1"/>
          <w:sz w:val="24"/>
          <w:szCs w:val="24"/>
        </w:rPr>
      </w:pPr>
      <w:r w:rsidRPr="00FF0967">
        <w:rPr>
          <w:rFonts w:ascii="Times New Roman" w:hAnsi="Times New Roman" w:cs="Times New Roman"/>
          <w:color w:val="000000" w:themeColor="text1"/>
          <w:sz w:val="24"/>
          <w:szCs w:val="24"/>
        </w:rPr>
        <w:t xml:space="preserve">    {</w:t>
      </w:r>
    </w:p>
    <w:p w14:paraId="162C0311" w14:textId="77777777" w:rsidR="00025DF2" w:rsidRPr="00FF0967" w:rsidRDefault="00000000">
      <w:pPr>
        <w:rPr>
          <w:rFonts w:ascii="Times New Roman" w:hAnsi="Times New Roman" w:cs="Times New Roman"/>
          <w:color w:val="000000" w:themeColor="text1"/>
          <w:sz w:val="24"/>
          <w:szCs w:val="24"/>
        </w:rPr>
      </w:pPr>
      <w:r w:rsidRPr="00FF0967">
        <w:rPr>
          <w:rFonts w:ascii="Times New Roman" w:hAnsi="Times New Roman" w:cs="Times New Roman"/>
          <w:color w:val="000000" w:themeColor="text1"/>
          <w:sz w:val="24"/>
          <w:szCs w:val="24"/>
        </w:rPr>
        <w:t xml:space="preserve">        int index = lstMember.IndexFromPoint(</w:t>
      </w:r>
      <w:proofErr w:type="gramStart"/>
      <w:r w:rsidRPr="00FF0967">
        <w:rPr>
          <w:rFonts w:ascii="Times New Roman" w:hAnsi="Times New Roman" w:cs="Times New Roman"/>
          <w:color w:val="000000" w:themeColor="text1"/>
          <w:sz w:val="24"/>
          <w:szCs w:val="24"/>
        </w:rPr>
        <w:t>e.Location</w:t>
      </w:r>
      <w:proofErr w:type="gramEnd"/>
      <w:r w:rsidRPr="00FF0967">
        <w:rPr>
          <w:rFonts w:ascii="Times New Roman" w:hAnsi="Times New Roman" w:cs="Times New Roman"/>
          <w:color w:val="000000" w:themeColor="text1"/>
          <w:sz w:val="24"/>
          <w:szCs w:val="24"/>
        </w:rPr>
        <w:t>);</w:t>
      </w:r>
    </w:p>
    <w:p w14:paraId="317E5335" w14:textId="77777777" w:rsidR="00025DF2" w:rsidRPr="00FF0967" w:rsidRDefault="00000000">
      <w:pPr>
        <w:rPr>
          <w:rFonts w:ascii="Times New Roman" w:hAnsi="Times New Roman" w:cs="Times New Roman"/>
          <w:color w:val="000000" w:themeColor="text1"/>
          <w:sz w:val="24"/>
          <w:szCs w:val="24"/>
        </w:rPr>
      </w:pPr>
      <w:r w:rsidRPr="00FF0967">
        <w:rPr>
          <w:rFonts w:ascii="Times New Roman" w:hAnsi="Times New Roman" w:cs="Times New Roman"/>
          <w:color w:val="000000" w:themeColor="text1"/>
          <w:sz w:val="24"/>
          <w:szCs w:val="24"/>
        </w:rPr>
        <w:t xml:space="preserve">        if (</w:t>
      </w:r>
      <w:proofErr w:type="gramStart"/>
      <w:r w:rsidRPr="00FF0967">
        <w:rPr>
          <w:rFonts w:ascii="Times New Roman" w:hAnsi="Times New Roman" w:cs="Times New Roman"/>
          <w:color w:val="000000" w:themeColor="text1"/>
          <w:sz w:val="24"/>
          <w:szCs w:val="24"/>
        </w:rPr>
        <w:t>index !</w:t>
      </w:r>
      <w:proofErr w:type="gramEnd"/>
      <w:r w:rsidRPr="00FF0967">
        <w:rPr>
          <w:rFonts w:ascii="Times New Roman" w:hAnsi="Times New Roman" w:cs="Times New Roman"/>
          <w:color w:val="000000" w:themeColor="text1"/>
          <w:sz w:val="24"/>
          <w:szCs w:val="24"/>
        </w:rPr>
        <w:t>= ListBox.NoMatches)</w:t>
      </w:r>
    </w:p>
    <w:p w14:paraId="564ADC4A" w14:textId="77777777" w:rsidR="00025DF2" w:rsidRPr="00FF0967" w:rsidRDefault="00000000">
      <w:pPr>
        <w:rPr>
          <w:rFonts w:ascii="Times New Roman" w:hAnsi="Times New Roman" w:cs="Times New Roman"/>
          <w:color w:val="000000" w:themeColor="text1"/>
          <w:sz w:val="24"/>
          <w:szCs w:val="24"/>
        </w:rPr>
      </w:pPr>
      <w:r w:rsidRPr="00FF0967">
        <w:rPr>
          <w:rFonts w:ascii="Times New Roman" w:hAnsi="Times New Roman" w:cs="Times New Roman"/>
          <w:color w:val="000000" w:themeColor="text1"/>
          <w:sz w:val="24"/>
          <w:szCs w:val="24"/>
        </w:rPr>
        <w:t xml:space="preserve">        {</w:t>
      </w:r>
    </w:p>
    <w:p w14:paraId="10F1DA07" w14:textId="77777777" w:rsidR="00025DF2" w:rsidRPr="00FF0967" w:rsidRDefault="00000000">
      <w:pPr>
        <w:rPr>
          <w:rFonts w:ascii="Times New Roman" w:hAnsi="Times New Roman" w:cs="Times New Roman"/>
          <w:color w:val="000000" w:themeColor="text1"/>
          <w:sz w:val="24"/>
          <w:szCs w:val="24"/>
        </w:rPr>
      </w:pPr>
      <w:r w:rsidRPr="00FF0967">
        <w:rPr>
          <w:rFonts w:ascii="Times New Roman" w:hAnsi="Times New Roman" w:cs="Times New Roman"/>
          <w:color w:val="000000" w:themeColor="text1"/>
          <w:sz w:val="24"/>
          <w:szCs w:val="24"/>
        </w:rPr>
        <w:t xml:space="preserve">            lstMember.SelectedIndex = index;</w:t>
      </w:r>
    </w:p>
    <w:p w14:paraId="2945FB89" w14:textId="77777777" w:rsidR="00025DF2" w:rsidRPr="00FF0967" w:rsidRDefault="00000000">
      <w:pPr>
        <w:rPr>
          <w:rFonts w:ascii="Times New Roman" w:hAnsi="Times New Roman" w:cs="Times New Roman"/>
          <w:color w:val="000000" w:themeColor="text1"/>
          <w:sz w:val="24"/>
          <w:szCs w:val="24"/>
        </w:rPr>
      </w:pPr>
      <w:r w:rsidRPr="00FF0967">
        <w:rPr>
          <w:rFonts w:ascii="Times New Roman" w:hAnsi="Times New Roman" w:cs="Times New Roman"/>
          <w:color w:val="000000" w:themeColor="text1"/>
          <w:sz w:val="24"/>
          <w:szCs w:val="24"/>
        </w:rPr>
        <w:t xml:space="preserve">            ContextMenu menu = new </w:t>
      </w:r>
      <w:proofErr w:type="gramStart"/>
      <w:r w:rsidRPr="00FF0967">
        <w:rPr>
          <w:rFonts w:ascii="Times New Roman" w:hAnsi="Times New Roman" w:cs="Times New Roman"/>
          <w:color w:val="000000" w:themeColor="text1"/>
          <w:sz w:val="24"/>
          <w:szCs w:val="24"/>
        </w:rPr>
        <w:t>ContextMenu(</w:t>
      </w:r>
      <w:proofErr w:type="gramEnd"/>
      <w:r w:rsidRPr="00FF0967">
        <w:rPr>
          <w:rFonts w:ascii="Times New Roman" w:hAnsi="Times New Roman" w:cs="Times New Roman"/>
          <w:color w:val="000000" w:themeColor="text1"/>
          <w:sz w:val="24"/>
          <w:szCs w:val="24"/>
        </w:rPr>
        <w:t>);</w:t>
      </w:r>
    </w:p>
    <w:p w14:paraId="7CCF8B0F" w14:textId="77777777" w:rsidR="00025DF2" w:rsidRPr="00FF0967" w:rsidRDefault="00000000">
      <w:pPr>
        <w:rPr>
          <w:rFonts w:ascii="Times New Roman" w:hAnsi="Times New Roman" w:cs="Times New Roman"/>
          <w:color w:val="000000" w:themeColor="text1"/>
          <w:sz w:val="24"/>
          <w:szCs w:val="24"/>
        </w:rPr>
      </w:pPr>
      <w:r w:rsidRPr="00FF0967">
        <w:rPr>
          <w:rFonts w:ascii="Times New Roman" w:hAnsi="Times New Roman" w:cs="Times New Roman"/>
          <w:color w:val="000000" w:themeColor="text1"/>
          <w:sz w:val="24"/>
          <w:szCs w:val="24"/>
        </w:rPr>
        <w:t xml:space="preserve">            </w:t>
      </w:r>
      <w:proofErr w:type="gramStart"/>
      <w:r w:rsidRPr="00FF0967">
        <w:rPr>
          <w:rFonts w:ascii="Times New Roman" w:hAnsi="Times New Roman" w:cs="Times New Roman"/>
          <w:color w:val="000000" w:themeColor="text1"/>
          <w:sz w:val="24"/>
          <w:szCs w:val="24"/>
        </w:rPr>
        <w:t>menu.MenuItems.Add</w:t>
      </w:r>
      <w:proofErr w:type="gramEnd"/>
      <w:r w:rsidRPr="00FF0967">
        <w:rPr>
          <w:rFonts w:ascii="Times New Roman" w:hAnsi="Times New Roman" w:cs="Times New Roman"/>
          <w:color w:val="000000" w:themeColor="text1"/>
          <w:sz w:val="24"/>
          <w:szCs w:val="24"/>
        </w:rPr>
        <w:t>("Hapus Member", (s, ev) =&gt; HapusMember(index));</w:t>
      </w:r>
    </w:p>
    <w:p w14:paraId="4116CBEA" w14:textId="77777777" w:rsidR="00025DF2" w:rsidRPr="00FF0967" w:rsidRDefault="00000000">
      <w:pPr>
        <w:rPr>
          <w:rFonts w:ascii="Times New Roman" w:hAnsi="Times New Roman" w:cs="Times New Roman"/>
          <w:color w:val="000000" w:themeColor="text1"/>
          <w:sz w:val="24"/>
          <w:szCs w:val="24"/>
        </w:rPr>
      </w:pPr>
      <w:r w:rsidRPr="00FF0967">
        <w:rPr>
          <w:rFonts w:ascii="Times New Roman" w:hAnsi="Times New Roman" w:cs="Times New Roman"/>
          <w:color w:val="000000" w:themeColor="text1"/>
          <w:sz w:val="24"/>
          <w:szCs w:val="24"/>
        </w:rPr>
        <w:t xml:space="preserve">            </w:t>
      </w:r>
      <w:proofErr w:type="gramStart"/>
      <w:r w:rsidRPr="00FF0967">
        <w:rPr>
          <w:rFonts w:ascii="Times New Roman" w:hAnsi="Times New Roman" w:cs="Times New Roman"/>
          <w:color w:val="000000" w:themeColor="text1"/>
          <w:sz w:val="24"/>
          <w:szCs w:val="24"/>
        </w:rPr>
        <w:t>menu.Show</w:t>
      </w:r>
      <w:proofErr w:type="gramEnd"/>
      <w:r w:rsidRPr="00FF0967">
        <w:rPr>
          <w:rFonts w:ascii="Times New Roman" w:hAnsi="Times New Roman" w:cs="Times New Roman"/>
          <w:color w:val="000000" w:themeColor="text1"/>
          <w:sz w:val="24"/>
          <w:szCs w:val="24"/>
        </w:rPr>
        <w:t xml:space="preserve">(lstMember, </w:t>
      </w:r>
      <w:proofErr w:type="gramStart"/>
      <w:r w:rsidRPr="00FF0967">
        <w:rPr>
          <w:rFonts w:ascii="Times New Roman" w:hAnsi="Times New Roman" w:cs="Times New Roman"/>
          <w:color w:val="000000" w:themeColor="text1"/>
          <w:sz w:val="24"/>
          <w:szCs w:val="24"/>
        </w:rPr>
        <w:t>e.Location</w:t>
      </w:r>
      <w:proofErr w:type="gramEnd"/>
      <w:r w:rsidRPr="00FF0967">
        <w:rPr>
          <w:rFonts w:ascii="Times New Roman" w:hAnsi="Times New Roman" w:cs="Times New Roman"/>
          <w:color w:val="000000" w:themeColor="text1"/>
          <w:sz w:val="24"/>
          <w:szCs w:val="24"/>
        </w:rPr>
        <w:t>);</w:t>
      </w:r>
    </w:p>
    <w:p w14:paraId="2299A774" w14:textId="77777777" w:rsidR="00025DF2" w:rsidRPr="00FF0967" w:rsidRDefault="00000000">
      <w:pPr>
        <w:rPr>
          <w:rFonts w:ascii="Times New Roman" w:hAnsi="Times New Roman" w:cs="Times New Roman"/>
          <w:color w:val="000000" w:themeColor="text1"/>
          <w:sz w:val="24"/>
          <w:szCs w:val="24"/>
        </w:rPr>
      </w:pPr>
      <w:r w:rsidRPr="00FF0967">
        <w:rPr>
          <w:rFonts w:ascii="Times New Roman" w:hAnsi="Times New Roman" w:cs="Times New Roman"/>
          <w:color w:val="000000" w:themeColor="text1"/>
          <w:sz w:val="24"/>
          <w:szCs w:val="24"/>
        </w:rPr>
        <w:t xml:space="preserve">        }</w:t>
      </w:r>
    </w:p>
    <w:p w14:paraId="7BB9BFA4" w14:textId="77777777" w:rsidR="00025DF2" w:rsidRPr="00FF0967" w:rsidRDefault="00000000">
      <w:pPr>
        <w:rPr>
          <w:rFonts w:ascii="Times New Roman" w:hAnsi="Times New Roman" w:cs="Times New Roman"/>
          <w:color w:val="000000" w:themeColor="text1"/>
          <w:sz w:val="24"/>
          <w:szCs w:val="24"/>
        </w:rPr>
      </w:pPr>
      <w:r w:rsidRPr="00FF0967">
        <w:rPr>
          <w:rFonts w:ascii="Times New Roman" w:hAnsi="Times New Roman" w:cs="Times New Roman"/>
          <w:color w:val="000000" w:themeColor="text1"/>
          <w:sz w:val="24"/>
          <w:szCs w:val="24"/>
        </w:rPr>
        <w:t xml:space="preserve">    }</w:t>
      </w:r>
    </w:p>
    <w:p w14:paraId="1FF9E0C1" w14:textId="77777777" w:rsidR="00025DF2" w:rsidRPr="00FF0967" w:rsidRDefault="00000000">
      <w:pPr>
        <w:rPr>
          <w:rFonts w:ascii="Times New Roman" w:hAnsi="Times New Roman" w:cs="Times New Roman"/>
          <w:color w:val="000000" w:themeColor="text1"/>
          <w:sz w:val="24"/>
          <w:szCs w:val="24"/>
        </w:rPr>
      </w:pPr>
      <w:r w:rsidRPr="00FF0967">
        <w:rPr>
          <w:rFonts w:ascii="Times New Roman" w:hAnsi="Times New Roman" w:cs="Times New Roman"/>
          <w:color w:val="000000" w:themeColor="text1"/>
          <w:sz w:val="24"/>
          <w:szCs w:val="24"/>
        </w:rPr>
        <w:t>}</w:t>
      </w:r>
    </w:p>
    <w:p w14:paraId="50300E6D" w14:textId="77777777" w:rsidR="00025DF2" w:rsidRPr="00FF0967" w:rsidRDefault="00000000">
      <w:pPr>
        <w:pStyle w:val="Heading2"/>
        <w:rPr>
          <w:rFonts w:ascii="Times New Roman" w:hAnsi="Times New Roman" w:cs="Times New Roman"/>
          <w:color w:val="000000" w:themeColor="text1"/>
          <w:sz w:val="24"/>
          <w:szCs w:val="24"/>
        </w:rPr>
      </w:pPr>
      <w:r w:rsidRPr="00FF0967">
        <w:rPr>
          <w:rFonts w:ascii="Times New Roman" w:hAnsi="Times New Roman" w:cs="Times New Roman"/>
          <w:color w:val="000000" w:themeColor="text1"/>
          <w:sz w:val="24"/>
          <w:szCs w:val="24"/>
        </w:rPr>
        <w:t>Penjelasan:</w:t>
      </w:r>
    </w:p>
    <w:p w14:paraId="5EA63BEB" w14:textId="77777777" w:rsidR="00025DF2" w:rsidRPr="00FF0967" w:rsidRDefault="00000000">
      <w:pPr>
        <w:rPr>
          <w:rFonts w:ascii="Times New Roman" w:hAnsi="Times New Roman" w:cs="Times New Roman"/>
          <w:color w:val="000000" w:themeColor="text1"/>
          <w:sz w:val="24"/>
          <w:szCs w:val="24"/>
        </w:rPr>
      </w:pPr>
      <w:r w:rsidRPr="00FF0967">
        <w:rPr>
          <w:rFonts w:ascii="Times New Roman" w:hAnsi="Times New Roman" w:cs="Times New Roman"/>
          <w:color w:val="000000" w:themeColor="text1"/>
          <w:sz w:val="24"/>
          <w:szCs w:val="24"/>
        </w:rPr>
        <w:t>Event ini mendeteksi jika klik kanan (MouseButtons.Right) dilakukan di atas item tertentu. Jika klik terdeteksi, munculkan menu konteks dengan pilihan "Hapus Member".</w:t>
      </w:r>
    </w:p>
    <w:p w14:paraId="2A559BC9" w14:textId="77777777" w:rsidR="00025DF2" w:rsidRPr="00FF0967" w:rsidRDefault="00000000">
      <w:pPr>
        <w:pStyle w:val="Heading2"/>
        <w:rPr>
          <w:rFonts w:ascii="Times New Roman" w:hAnsi="Times New Roman" w:cs="Times New Roman"/>
          <w:color w:val="000000" w:themeColor="text1"/>
          <w:sz w:val="24"/>
          <w:szCs w:val="24"/>
        </w:rPr>
      </w:pPr>
      <w:r w:rsidRPr="00FF0967">
        <w:rPr>
          <w:rFonts w:ascii="Times New Roman" w:hAnsi="Times New Roman" w:cs="Times New Roman"/>
          <w:color w:val="000000" w:themeColor="text1"/>
          <w:sz w:val="24"/>
          <w:szCs w:val="24"/>
        </w:rPr>
        <w:t>3. Event Internal: Hapus Member</w:t>
      </w:r>
    </w:p>
    <w:p w14:paraId="314639B3" w14:textId="77777777" w:rsidR="00025DF2" w:rsidRPr="00FF0967" w:rsidRDefault="00000000">
      <w:pPr>
        <w:rPr>
          <w:rFonts w:ascii="Times New Roman" w:hAnsi="Times New Roman" w:cs="Times New Roman"/>
          <w:color w:val="000000" w:themeColor="text1"/>
          <w:sz w:val="24"/>
          <w:szCs w:val="24"/>
        </w:rPr>
      </w:pPr>
      <w:r w:rsidRPr="00FF0967">
        <w:rPr>
          <w:rFonts w:ascii="Times New Roman" w:hAnsi="Times New Roman" w:cs="Times New Roman"/>
          <w:color w:val="000000" w:themeColor="text1"/>
          <w:sz w:val="24"/>
          <w:szCs w:val="24"/>
        </w:rPr>
        <w:t>Method ini menghapus data member dari database berdasarkan nama, umur, dan jenis kelamin:</w:t>
      </w:r>
    </w:p>
    <w:p w14:paraId="6E204D09" w14:textId="77777777" w:rsidR="00025DF2" w:rsidRPr="00FF0967" w:rsidRDefault="00000000">
      <w:pPr>
        <w:rPr>
          <w:rFonts w:ascii="Times New Roman" w:hAnsi="Times New Roman" w:cs="Times New Roman"/>
          <w:color w:val="000000" w:themeColor="text1"/>
          <w:sz w:val="24"/>
          <w:szCs w:val="24"/>
        </w:rPr>
      </w:pPr>
      <w:r w:rsidRPr="00FF0967">
        <w:rPr>
          <w:rFonts w:ascii="Times New Roman" w:hAnsi="Times New Roman" w:cs="Times New Roman"/>
          <w:color w:val="000000" w:themeColor="text1"/>
          <w:sz w:val="24"/>
          <w:szCs w:val="24"/>
        </w:rPr>
        <w:t xml:space="preserve">private void </w:t>
      </w:r>
      <w:proofErr w:type="gramStart"/>
      <w:r w:rsidRPr="00FF0967">
        <w:rPr>
          <w:rFonts w:ascii="Times New Roman" w:hAnsi="Times New Roman" w:cs="Times New Roman"/>
          <w:color w:val="000000" w:themeColor="text1"/>
          <w:sz w:val="24"/>
          <w:szCs w:val="24"/>
        </w:rPr>
        <w:t>HapusMember(</w:t>
      </w:r>
      <w:proofErr w:type="gramEnd"/>
      <w:r w:rsidRPr="00FF0967">
        <w:rPr>
          <w:rFonts w:ascii="Times New Roman" w:hAnsi="Times New Roman" w:cs="Times New Roman"/>
          <w:color w:val="000000" w:themeColor="text1"/>
          <w:sz w:val="24"/>
          <w:szCs w:val="24"/>
        </w:rPr>
        <w:t>int index)</w:t>
      </w:r>
    </w:p>
    <w:p w14:paraId="68383745" w14:textId="77777777" w:rsidR="00025DF2" w:rsidRPr="00FF0967" w:rsidRDefault="00000000">
      <w:pPr>
        <w:rPr>
          <w:rFonts w:ascii="Times New Roman" w:hAnsi="Times New Roman" w:cs="Times New Roman"/>
          <w:color w:val="000000" w:themeColor="text1"/>
          <w:sz w:val="24"/>
          <w:szCs w:val="24"/>
        </w:rPr>
      </w:pPr>
      <w:r w:rsidRPr="00FF0967">
        <w:rPr>
          <w:rFonts w:ascii="Times New Roman" w:hAnsi="Times New Roman" w:cs="Times New Roman"/>
          <w:color w:val="000000" w:themeColor="text1"/>
          <w:sz w:val="24"/>
          <w:szCs w:val="24"/>
        </w:rPr>
        <w:t>{</w:t>
      </w:r>
    </w:p>
    <w:p w14:paraId="4FAD4C93" w14:textId="77777777" w:rsidR="00025DF2" w:rsidRPr="00FF0967" w:rsidRDefault="00000000">
      <w:pPr>
        <w:rPr>
          <w:rFonts w:ascii="Times New Roman" w:hAnsi="Times New Roman" w:cs="Times New Roman"/>
          <w:color w:val="000000" w:themeColor="text1"/>
          <w:sz w:val="24"/>
          <w:szCs w:val="24"/>
        </w:rPr>
      </w:pPr>
      <w:r w:rsidRPr="00FF0967">
        <w:rPr>
          <w:rFonts w:ascii="Times New Roman" w:hAnsi="Times New Roman" w:cs="Times New Roman"/>
          <w:color w:val="000000" w:themeColor="text1"/>
          <w:sz w:val="24"/>
          <w:szCs w:val="24"/>
        </w:rPr>
        <w:t xml:space="preserve">    if (index &gt;= 0 &amp;&amp; index &lt; daftarMember.Count)</w:t>
      </w:r>
    </w:p>
    <w:p w14:paraId="465F7C91" w14:textId="77777777" w:rsidR="00025DF2" w:rsidRPr="00FF0967" w:rsidRDefault="00000000">
      <w:pPr>
        <w:rPr>
          <w:rFonts w:ascii="Times New Roman" w:hAnsi="Times New Roman" w:cs="Times New Roman"/>
          <w:color w:val="000000" w:themeColor="text1"/>
          <w:sz w:val="24"/>
          <w:szCs w:val="24"/>
        </w:rPr>
      </w:pPr>
      <w:r w:rsidRPr="00FF0967">
        <w:rPr>
          <w:rFonts w:ascii="Times New Roman" w:hAnsi="Times New Roman" w:cs="Times New Roman"/>
          <w:color w:val="000000" w:themeColor="text1"/>
          <w:sz w:val="24"/>
          <w:szCs w:val="24"/>
        </w:rPr>
        <w:t xml:space="preserve">    {</w:t>
      </w:r>
    </w:p>
    <w:p w14:paraId="583AA65C" w14:textId="77777777" w:rsidR="00025DF2" w:rsidRPr="00FF0967" w:rsidRDefault="00000000">
      <w:pPr>
        <w:rPr>
          <w:rFonts w:ascii="Times New Roman" w:hAnsi="Times New Roman" w:cs="Times New Roman"/>
          <w:color w:val="000000" w:themeColor="text1"/>
          <w:sz w:val="24"/>
          <w:szCs w:val="24"/>
        </w:rPr>
      </w:pPr>
      <w:r w:rsidRPr="00FF0967">
        <w:rPr>
          <w:rFonts w:ascii="Times New Roman" w:hAnsi="Times New Roman" w:cs="Times New Roman"/>
          <w:color w:val="000000" w:themeColor="text1"/>
          <w:sz w:val="24"/>
          <w:szCs w:val="24"/>
        </w:rPr>
        <w:t xml:space="preserve">        GymMember member = daftarMember[index];</w:t>
      </w:r>
    </w:p>
    <w:p w14:paraId="5D0CEF89" w14:textId="77777777" w:rsidR="00025DF2" w:rsidRPr="00FF0967" w:rsidRDefault="00025DF2">
      <w:pPr>
        <w:rPr>
          <w:rFonts w:ascii="Times New Roman" w:hAnsi="Times New Roman" w:cs="Times New Roman"/>
          <w:color w:val="000000" w:themeColor="text1"/>
          <w:sz w:val="24"/>
          <w:szCs w:val="24"/>
        </w:rPr>
      </w:pPr>
    </w:p>
    <w:p w14:paraId="544E4BFC" w14:textId="77777777" w:rsidR="00025DF2" w:rsidRPr="00FF0967" w:rsidRDefault="00000000">
      <w:pPr>
        <w:rPr>
          <w:rFonts w:ascii="Times New Roman" w:hAnsi="Times New Roman" w:cs="Times New Roman"/>
          <w:color w:val="000000" w:themeColor="text1"/>
          <w:sz w:val="24"/>
          <w:szCs w:val="24"/>
        </w:rPr>
      </w:pPr>
      <w:r w:rsidRPr="00FF0967">
        <w:rPr>
          <w:rFonts w:ascii="Times New Roman" w:hAnsi="Times New Roman" w:cs="Times New Roman"/>
          <w:color w:val="000000" w:themeColor="text1"/>
          <w:sz w:val="24"/>
          <w:szCs w:val="24"/>
        </w:rPr>
        <w:t xml:space="preserve">        string sql = "DELETE FROM Members WHERE Nama = @Nama AND Umur = @Umur AND JenisKelamin = @JenisKelamin";</w:t>
      </w:r>
    </w:p>
    <w:p w14:paraId="5AC5EDFE" w14:textId="77777777" w:rsidR="00025DF2" w:rsidRPr="00FF0967" w:rsidRDefault="00000000">
      <w:pPr>
        <w:rPr>
          <w:rFonts w:ascii="Times New Roman" w:hAnsi="Times New Roman" w:cs="Times New Roman"/>
          <w:color w:val="000000" w:themeColor="text1"/>
          <w:sz w:val="24"/>
          <w:szCs w:val="24"/>
        </w:rPr>
      </w:pPr>
      <w:r w:rsidRPr="00FF0967">
        <w:rPr>
          <w:rFonts w:ascii="Times New Roman" w:hAnsi="Times New Roman" w:cs="Times New Roman"/>
          <w:color w:val="000000" w:themeColor="text1"/>
          <w:sz w:val="24"/>
          <w:szCs w:val="24"/>
        </w:rPr>
        <w:t xml:space="preserve">        SQLiteCommand command = new </w:t>
      </w:r>
      <w:proofErr w:type="gramStart"/>
      <w:r w:rsidRPr="00FF0967">
        <w:rPr>
          <w:rFonts w:ascii="Times New Roman" w:hAnsi="Times New Roman" w:cs="Times New Roman"/>
          <w:color w:val="000000" w:themeColor="text1"/>
          <w:sz w:val="24"/>
          <w:szCs w:val="24"/>
        </w:rPr>
        <w:t>SQLiteCommand(</w:t>
      </w:r>
      <w:proofErr w:type="gramEnd"/>
      <w:r w:rsidRPr="00FF0967">
        <w:rPr>
          <w:rFonts w:ascii="Times New Roman" w:hAnsi="Times New Roman" w:cs="Times New Roman"/>
          <w:color w:val="000000" w:themeColor="text1"/>
          <w:sz w:val="24"/>
          <w:szCs w:val="24"/>
        </w:rPr>
        <w:t>sql, conn);</w:t>
      </w:r>
    </w:p>
    <w:p w14:paraId="7648153E" w14:textId="77777777" w:rsidR="00025DF2" w:rsidRPr="00FF0967" w:rsidRDefault="00000000">
      <w:pPr>
        <w:rPr>
          <w:rFonts w:ascii="Times New Roman" w:hAnsi="Times New Roman" w:cs="Times New Roman"/>
          <w:color w:val="000000" w:themeColor="text1"/>
          <w:sz w:val="24"/>
          <w:szCs w:val="24"/>
        </w:rPr>
      </w:pPr>
      <w:r w:rsidRPr="00FF0967">
        <w:rPr>
          <w:rFonts w:ascii="Times New Roman" w:hAnsi="Times New Roman" w:cs="Times New Roman"/>
          <w:color w:val="000000" w:themeColor="text1"/>
          <w:sz w:val="24"/>
          <w:szCs w:val="24"/>
        </w:rPr>
        <w:t xml:space="preserve">        </w:t>
      </w:r>
      <w:proofErr w:type="gramStart"/>
      <w:r w:rsidRPr="00FF0967">
        <w:rPr>
          <w:rFonts w:ascii="Times New Roman" w:hAnsi="Times New Roman" w:cs="Times New Roman"/>
          <w:color w:val="000000" w:themeColor="text1"/>
          <w:sz w:val="24"/>
          <w:szCs w:val="24"/>
        </w:rPr>
        <w:t>command.Parameters.AddWithValue</w:t>
      </w:r>
      <w:proofErr w:type="gramEnd"/>
      <w:r w:rsidRPr="00FF0967">
        <w:rPr>
          <w:rFonts w:ascii="Times New Roman" w:hAnsi="Times New Roman" w:cs="Times New Roman"/>
          <w:color w:val="000000" w:themeColor="text1"/>
          <w:sz w:val="24"/>
          <w:szCs w:val="24"/>
        </w:rPr>
        <w:t xml:space="preserve">("@Nama", </w:t>
      </w:r>
      <w:proofErr w:type="gramStart"/>
      <w:r w:rsidRPr="00FF0967">
        <w:rPr>
          <w:rFonts w:ascii="Times New Roman" w:hAnsi="Times New Roman" w:cs="Times New Roman"/>
          <w:color w:val="000000" w:themeColor="text1"/>
          <w:sz w:val="24"/>
          <w:szCs w:val="24"/>
        </w:rPr>
        <w:t>member.Nama</w:t>
      </w:r>
      <w:proofErr w:type="gramEnd"/>
      <w:r w:rsidRPr="00FF0967">
        <w:rPr>
          <w:rFonts w:ascii="Times New Roman" w:hAnsi="Times New Roman" w:cs="Times New Roman"/>
          <w:color w:val="000000" w:themeColor="text1"/>
          <w:sz w:val="24"/>
          <w:szCs w:val="24"/>
        </w:rPr>
        <w:t>);</w:t>
      </w:r>
    </w:p>
    <w:p w14:paraId="4663E1E9" w14:textId="77777777" w:rsidR="00025DF2" w:rsidRPr="00FF0967" w:rsidRDefault="00000000">
      <w:pPr>
        <w:rPr>
          <w:rFonts w:ascii="Times New Roman" w:hAnsi="Times New Roman" w:cs="Times New Roman"/>
          <w:color w:val="000000" w:themeColor="text1"/>
          <w:sz w:val="24"/>
          <w:szCs w:val="24"/>
        </w:rPr>
      </w:pPr>
      <w:r w:rsidRPr="00FF0967">
        <w:rPr>
          <w:rFonts w:ascii="Times New Roman" w:hAnsi="Times New Roman" w:cs="Times New Roman"/>
          <w:color w:val="000000" w:themeColor="text1"/>
          <w:sz w:val="24"/>
          <w:szCs w:val="24"/>
        </w:rPr>
        <w:t xml:space="preserve">        </w:t>
      </w:r>
      <w:proofErr w:type="gramStart"/>
      <w:r w:rsidRPr="00FF0967">
        <w:rPr>
          <w:rFonts w:ascii="Times New Roman" w:hAnsi="Times New Roman" w:cs="Times New Roman"/>
          <w:color w:val="000000" w:themeColor="text1"/>
          <w:sz w:val="24"/>
          <w:szCs w:val="24"/>
        </w:rPr>
        <w:t>command.Parameters.AddWithValue</w:t>
      </w:r>
      <w:proofErr w:type="gramEnd"/>
      <w:r w:rsidRPr="00FF0967">
        <w:rPr>
          <w:rFonts w:ascii="Times New Roman" w:hAnsi="Times New Roman" w:cs="Times New Roman"/>
          <w:color w:val="000000" w:themeColor="text1"/>
          <w:sz w:val="24"/>
          <w:szCs w:val="24"/>
        </w:rPr>
        <w:t xml:space="preserve">("@Umur", </w:t>
      </w:r>
      <w:proofErr w:type="gramStart"/>
      <w:r w:rsidRPr="00FF0967">
        <w:rPr>
          <w:rFonts w:ascii="Times New Roman" w:hAnsi="Times New Roman" w:cs="Times New Roman"/>
          <w:color w:val="000000" w:themeColor="text1"/>
          <w:sz w:val="24"/>
          <w:szCs w:val="24"/>
        </w:rPr>
        <w:t>member.Umur</w:t>
      </w:r>
      <w:proofErr w:type="gramEnd"/>
      <w:r w:rsidRPr="00FF0967">
        <w:rPr>
          <w:rFonts w:ascii="Times New Roman" w:hAnsi="Times New Roman" w:cs="Times New Roman"/>
          <w:color w:val="000000" w:themeColor="text1"/>
          <w:sz w:val="24"/>
          <w:szCs w:val="24"/>
        </w:rPr>
        <w:t>);</w:t>
      </w:r>
    </w:p>
    <w:p w14:paraId="00DE8130" w14:textId="77777777" w:rsidR="00025DF2" w:rsidRPr="00FF0967" w:rsidRDefault="00000000">
      <w:pPr>
        <w:rPr>
          <w:rFonts w:ascii="Times New Roman" w:hAnsi="Times New Roman" w:cs="Times New Roman"/>
          <w:color w:val="000000" w:themeColor="text1"/>
          <w:sz w:val="24"/>
          <w:szCs w:val="24"/>
        </w:rPr>
      </w:pPr>
      <w:r w:rsidRPr="00FF0967">
        <w:rPr>
          <w:rFonts w:ascii="Times New Roman" w:hAnsi="Times New Roman" w:cs="Times New Roman"/>
          <w:color w:val="000000" w:themeColor="text1"/>
          <w:sz w:val="24"/>
          <w:szCs w:val="24"/>
        </w:rPr>
        <w:t xml:space="preserve">        </w:t>
      </w:r>
      <w:proofErr w:type="gramStart"/>
      <w:r w:rsidRPr="00FF0967">
        <w:rPr>
          <w:rFonts w:ascii="Times New Roman" w:hAnsi="Times New Roman" w:cs="Times New Roman"/>
          <w:color w:val="000000" w:themeColor="text1"/>
          <w:sz w:val="24"/>
          <w:szCs w:val="24"/>
        </w:rPr>
        <w:t>command.Parameters.AddWithValue</w:t>
      </w:r>
      <w:proofErr w:type="gramEnd"/>
      <w:r w:rsidRPr="00FF0967">
        <w:rPr>
          <w:rFonts w:ascii="Times New Roman" w:hAnsi="Times New Roman" w:cs="Times New Roman"/>
          <w:color w:val="000000" w:themeColor="text1"/>
          <w:sz w:val="24"/>
          <w:szCs w:val="24"/>
        </w:rPr>
        <w:t xml:space="preserve">("@JenisKelamin", </w:t>
      </w:r>
      <w:proofErr w:type="gramStart"/>
      <w:r w:rsidRPr="00FF0967">
        <w:rPr>
          <w:rFonts w:ascii="Times New Roman" w:hAnsi="Times New Roman" w:cs="Times New Roman"/>
          <w:color w:val="000000" w:themeColor="text1"/>
          <w:sz w:val="24"/>
          <w:szCs w:val="24"/>
        </w:rPr>
        <w:t>member.JenisKelamin</w:t>
      </w:r>
      <w:proofErr w:type="gramEnd"/>
      <w:r w:rsidRPr="00FF0967">
        <w:rPr>
          <w:rFonts w:ascii="Times New Roman" w:hAnsi="Times New Roman" w:cs="Times New Roman"/>
          <w:color w:val="000000" w:themeColor="text1"/>
          <w:sz w:val="24"/>
          <w:szCs w:val="24"/>
        </w:rPr>
        <w:t>);</w:t>
      </w:r>
    </w:p>
    <w:p w14:paraId="730EC43C" w14:textId="77777777" w:rsidR="00025DF2" w:rsidRPr="00FF0967" w:rsidRDefault="00000000">
      <w:pPr>
        <w:rPr>
          <w:rFonts w:ascii="Times New Roman" w:hAnsi="Times New Roman" w:cs="Times New Roman"/>
          <w:color w:val="000000" w:themeColor="text1"/>
          <w:sz w:val="24"/>
          <w:szCs w:val="24"/>
        </w:rPr>
      </w:pPr>
      <w:r w:rsidRPr="00FF0967">
        <w:rPr>
          <w:rFonts w:ascii="Times New Roman" w:hAnsi="Times New Roman" w:cs="Times New Roman"/>
          <w:color w:val="000000" w:themeColor="text1"/>
          <w:sz w:val="24"/>
          <w:szCs w:val="24"/>
        </w:rPr>
        <w:t xml:space="preserve">        </w:t>
      </w:r>
      <w:proofErr w:type="gramStart"/>
      <w:r w:rsidRPr="00FF0967">
        <w:rPr>
          <w:rFonts w:ascii="Times New Roman" w:hAnsi="Times New Roman" w:cs="Times New Roman"/>
          <w:color w:val="000000" w:themeColor="text1"/>
          <w:sz w:val="24"/>
          <w:szCs w:val="24"/>
        </w:rPr>
        <w:t>command.ExecuteNonQuery</w:t>
      </w:r>
      <w:proofErr w:type="gramEnd"/>
      <w:r w:rsidRPr="00FF0967">
        <w:rPr>
          <w:rFonts w:ascii="Times New Roman" w:hAnsi="Times New Roman" w:cs="Times New Roman"/>
          <w:color w:val="000000" w:themeColor="text1"/>
          <w:sz w:val="24"/>
          <w:szCs w:val="24"/>
        </w:rPr>
        <w:t>();</w:t>
      </w:r>
    </w:p>
    <w:p w14:paraId="188B1BAD" w14:textId="77777777" w:rsidR="00025DF2" w:rsidRPr="00FF0967" w:rsidRDefault="00025DF2">
      <w:pPr>
        <w:rPr>
          <w:rFonts w:ascii="Times New Roman" w:hAnsi="Times New Roman" w:cs="Times New Roman"/>
          <w:color w:val="000000" w:themeColor="text1"/>
          <w:sz w:val="24"/>
          <w:szCs w:val="24"/>
        </w:rPr>
      </w:pPr>
    </w:p>
    <w:p w14:paraId="2BB16DD4" w14:textId="77777777" w:rsidR="00025DF2" w:rsidRPr="00FF0967" w:rsidRDefault="00000000">
      <w:pPr>
        <w:rPr>
          <w:rFonts w:ascii="Times New Roman" w:hAnsi="Times New Roman" w:cs="Times New Roman"/>
          <w:color w:val="000000" w:themeColor="text1"/>
          <w:sz w:val="24"/>
          <w:szCs w:val="24"/>
        </w:rPr>
      </w:pPr>
      <w:r w:rsidRPr="00FF0967">
        <w:rPr>
          <w:rFonts w:ascii="Times New Roman" w:hAnsi="Times New Roman" w:cs="Times New Roman"/>
          <w:color w:val="000000" w:themeColor="text1"/>
          <w:sz w:val="24"/>
          <w:szCs w:val="24"/>
        </w:rPr>
        <w:t xml:space="preserve">        </w:t>
      </w:r>
      <w:proofErr w:type="gramStart"/>
      <w:r w:rsidRPr="00FF0967">
        <w:rPr>
          <w:rFonts w:ascii="Times New Roman" w:hAnsi="Times New Roman" w:cs="Times New Roman"/>
          <w:color w:val="000000" w:themeColor="text1"/>
          <w:sz w:val="24"/>
          <w:szCs w:val="24"/>
        </w:rPr>
        <w:t>LoadMembers(</w:t>
      </w:r>
      <w:proofErr w:type="gramEnd"/>
      <w:r w:rsidRPr="00FF0967">
        <w:rPr>
          <w:rFonts w:ascii="Times New Roman" w:hAnsi="Times New Roman" w:cs="Times New Roman"/>
          <w:color w:val="000000" w:themeColor="text1"/>
          <w:sz w:val="24"/>
          <w:szCs w:val="24"/>
        </w:rPr>
        <w:t>);</w:t>
      </w:r>
    </w:p>
    <w:p w14:paraId="50CF1769" w14:textId="77777777" w:rsidR="00025DF2" w:rsidRPr="00FF0967" w:rsidRDefault="00000000">
      <w:pPr>
        <w:rPr>
          <w:rFonts w:ascii="Times New Roman" w:hAnsi="Times New Roman" w:cs="Times New Roman"/>
          <w:color w:val="000000" w:themeColor="text1"/>
          <w:sz w:val="24"/>
          <w:szCs w:val="24"/>
        </w:rPr>
      </w:pPr>
      <w:r w:rsidRPr="00FF0967">
        <w:rPr>
          <w:rFonts w:ascii="Times New Roman" w:hAnsi="Times New Roman" w:cs="Times New Roman"/>
          <w:color w:val="000000" w:themeColor="text1"/>
          <w:sz w:val="24"/>
          <w:szCs w:val="24"/>
        </w:rPr>
        <w:t xml:space="preserve">    }</w:t>
      </w:r>
    </w:p>
    <w:p w14:paraId="33C1F63B" w14:textId="77777777" w:rsidR="00025DF2" w:rsidRPr="00FF0967" w:rsidRDefault="00000000">
      <w:pPr>
        <w:rPr>
          <w:rFonts w:ascii="Times New Roman" w:hAnsi="Times New Roman" w:cs="Times New Roman"/>
          <w:color w:val="000000" w:themeColor="text1"/>
          <w:sz w:val="24"/>
          <w:szCs w:val="24"/>
        </w:rPr>
      </w:pPr>
      <w:r w:rsidRPr="00FF0967">
        <w:rPr>
          <w:rFonts w:ascii="Times New Roman" w:hAnsi="Times New Roman" w:cs="Times New Roman"/>
          <w:color w:val="000000" w:themeColor="text1"/>
          <w:sz w:val="24"/>
          <w:szCs w:val="24"/>
        </w:rPr>
        <w:t>}</w:t>
      </w:r>
    </w:p>
    <w:p w14:paraId="330FFC2B" w14:textId="77777777" w:rsidR="00025DF2" w:rsidRPr="00FF0967" w:rsidRDefault="00000000">
      <w:pPr>
        <w:pStyle w:val="Heading2"/>
        <w:rPr>
          <w:rFonts w:ascii="Times New Roman" w:hAnsi="Times New Roman" w:cs="Times New Roman"/>
          <w:color w:val="000000" w:themeColor="text1"/>
          <w:sz w:val="24"/>
          <w:szCs w:val="24"/>
        </w:rPr>
      </w:pPr>
      <w:r w:rsidRPr="00FF0967">
        <w:rPr>
          <w:rFonts w:ascii="Times New Roman" w:hAnsi="Times New Roman" w:cs="Times New Roman"/>
          <w:color w:val="000000" w:themeColor="text1"/>
          <w:sz w:val="24"/>
          <w:szCs w:val="24"/>
        </w:rPr>
        <w:t>Penjelasan:</w:t>
      </w:r>
    </w:p>
    <w:p w14:paraId="0749C315" w14:textId="77777777" w:rsidR="00025DF2" w:rsidRPr="00FF0967" w:rsidRDefault="00000000">
      <w:pPr>
        <w:rPr>
          <w:rFonts w:ascii="Times New Roman" w:hAnsi="Times New Roman" w:cs="Times New Roman"/>
          <w:color w:val="000000" w:themeColor="text1"/>
          <w:sz w:val="24"/>
          <w:szCs w:val="24"/>
        </w:rPr>
      </w:pPr>
      <w:r w:rsidRPr="00FF0967">
        <w:rPr>
          <w:rFonts w:ascii="Times New Roman" w:hAnsi="Times New Roman" w:cs="Times New Roman"/>
          <w:color w:val="000000" w:themeColor="text1"/>
          <w:sz w:val="24"/>
          <w:szCs w:val="24"/>
        </w:rPr>
        <w:t xml:space="preserve">Setelah event dari context menu dipilih, HapusMember akan menghapus data dari database dan memperbarui ListBox untuk </w:t>
      </w:r>
      <w:proofErr w:type="spellStart"/>
      <w:r w:rsidRPr="00FF0967">
        <w:rPr>
          <w:rFonts w:ascii="Times New Roman" w:hAnsi="Times New Roman" w:cs="Times New Roman"/>
          <w:color w:val="000000" w:themeColor="text1"/>
          <w:sz w:val="24"/>
          <w:szCs w:val="24"/>
        </w:rPr>
        <w:t>menyamakan</w:t>
      </w:r>
      <w:proofErr w:type="spellEnd"/>
      <w:r w:rsidRPr="00FF0967">
        <w:rPr>
          <w:rFonts w:ascii="Times New Roman" w:hAnsi="Times New Roman" w:cs="Times New Roman"/>
          <w:color w:val="000000" w:themeColor="text1"/>
          <w:sz w:val="24"/>
          <w:szCs w:val="24"/>
        </w:rPr>
        <w:t xml:space="preserve"> </w:t>
      </w:r>
      <w:proofErr w:type="spellStart"/>
      <w:r w:rsidRPr="00FF0967">
        <w:rPr>
          <w:rFonts w:ascii="Times New Roman" w:hAnsi="Times New Roman" w:cs="Times New Roman"/>
          <w:color w:val="000000" w:themeColor="text1"/>
          <w:sz w:val="24"/>
          <w:szCs w:val="24"/>
        </w:rPr>
        <w:t>isi</w:t>
      </w:r>
      <w:proofErr w:type="spellEnd"/>
      <w:r w:rsidRPr="00FF0967">
        <w:rPr>
          <w:rFonts w:ascii="Times New Roman" w:hAnsi="Times New Roman" w:cs="Times New Roman"/>
          <w:color w:val="000000" w:themeColor="text1"/>
          <w:sz w:val="24"/>
          <w:szCs w:val="24"/>
        </w:rPr>
        <w:t xml:space="preserve"> </w:t>
      </w:r>
      <w:proofErr w:type="spellStart"/>
      <w:r w:rsidRPr="00FF0967">
        <w:rPr>
          <w:rFonts w:ascii="Times New Roman" w:hAnsi="Times New Roman" w:cs="Times New Roman"/>
          <w:color w:val="000000" w:themeColor="text1"/>
          <w:sz w:val="24"/>
          <w:szCs w:val="24"/>
        </w:rPr>
        <w:t>dengan</w:t>
      </w:r>
      <w:proofErr w:type="spellEnd"/>
      <w:r w:rsidRPr="00FF0967">
        <w:rPr>
          <w:rFonts w:ascii="Times New Roman" w:hAnsi="Times New Roman" w:cs="Times New Roman"/>
          <w:color w:val="000000" w:themeColor="text1"/>
          <w:sz w:val="24"/>
          <w:szCs w:val="24"/>
        </w:rPr>
        <w:t xml:space="preserve"> database.</w:t>
      </w:r>
    </w:p>
    <w:p w14:paraId="1CB2CCA2" w14:textId="77777777" w:rsidR="00FF0967" w:rsidRPr="00FF0967" w:rsidRDefault="00FF0967">
      <w:pPr>
        <w:rPr>
          <w:rFonts w:ascii="Times New Roman" w:hAnsi="Times New Roman" w:cs="Times New Roman"/>
          <w:color w:val="000000" w:themeColor="text1"/>
          <w:sz w:val="24"/>
          <w:szCs w:val="24"/>
        </w:rPr>
      </w:pPr>
    </w:p>
    <w:p w14:paraId="3196E6B5" w14:textId="77777777" w:rsidR="00FF0967" w:rsidRPr="00FF0967" w:rsidRDefault="00FF0967">
      <w:pPr>
        <w:rPr>
          <w:rFonts w:ascii="Times New Roman" w:hAnsi="Times New Roman" w:cs="Times New Roman"/>
          <w:color w:val="000000" w:themeColor="text1"/>
          <w:sz w:val="24"/>
          <w:szCs w:val="24"/>
        </w:rPr>
      </w:pPr>
    </w:p>
    <w:p w14:paraId="558F0A6E" w14:textId="77777777" w:rsidR="00FF0967" w:rsidRPr="00FF0967" w:rsidRDefault="00FF0967">
      <w:pPr>
        <w:rPr>
          <w:rFonts w:ascii="Times New Roman" w:hAnsi="Times New Roman" w:cs="Times New Roman"/>
          <w:color w:val="000000" w:themeColor="text1"/>
          <w:sz w:val="24"/>
          <w:szCs w:val="24"/>
        </w:rPr>
      </w:pPr>
    </w:p>
    <w:p w14:paraId="0D224526" w14:textId="77777777" w:rsidR="00FF0967" w:rsidRPr="00FF0967" w:rsidRDefault="00FF0967">
      <w:pPr>
        <w:rPr>
          <w:rFonts w:ascii="Times New Roman" w:hAnsi="Times New Roman" w:cs="Times New Roman"/>
          <w:color w:val="000000" w:themeColor="text1"/>
          <w:sz w:val="24"/>
          <w:szCs w:val="24"/>
        </w:rPr>
      </w:pPr>
    </w:p>
    <w:p w14:paraId="4391FA58" w14:textId="77777777" w:rsidR="00FF0967" w:rsidRPr="00FF0967" w:rsidRDefault="00FF0967">
      <w:pPr>
        <w:rPr>
          <w:rFonts w:ascii="Times New Roman" w:hAnsi="Times New Roman" w:cs="Times New Roman"/>
          <w:color w:val="000000" w:themeColor="text1"/>
          <w:sz w:val="24"/>
          <w:szCs w:val="24"/>
        </w:rPr>
      </w:pPr>
    </w:p>
    <w:p w14:paraId="4ED85F69" w14:textId="77777777" w:rsidR="00FF0967" w:rsidRDefault="00FF0967">
      <w:pPr>
        <w:rPr>
          <w:rFonts w:ascii="Times New Roman" w:hAnsi="Times New Roman" w:cs="Times New Roman"/>
          <w:color w:val="000000" w:themeColor="text1"/>
          <w:sz w:val="24"/>
          <w:szCs w:val="24"/>
        </w:rPr>
      </w:pPr>
    </w:p>
    <w:p w14:paraId="5DEC1C47" w14:textId="77777777" w:rsidR="00160D50" w:rsidRDefault="00160D50">
      <w:pPr>
        <w:rPr>
          <w:rFonts w:ascii="Times New Roman" w:hAnsi="Times New Roman" w:cs="Times New Roman"/>
          <w:color w:val="000000" w:themeColor="text1"/>
          <w:sz w:val="24"/>
          <w:szCs w:val="24"/>
        </w:rPr>
      </w:pPr>
    </w:p>
    <w:p w14:paraId="620480A0" w14:textId="77777777" w:rsidR="00160D50" w:rsidRDefault="00160D50">
      <w:pPr>
        <w:rPr>
          <w:rFonts w:ascii="Times New Roman" w:hAnsi="Times New Roman" w:cs="Times New Roman"/>
          <w:color w:val="000000" w:themeColor="text1"/>
          <w:sz w:val="24"/>
          <w:szCs w:val="24"/>
        </w:rPr>
      </w:pPr>
    </w:p>
    <w:p w14:paraId="3A2E96E6" w14:textId="77777777" w:rsidR="00160D50" w:rsidRPr="00FF0967" w:rsidRDefault="00160D50">
      <w:pPr>
        <w:rPr>
          <w:rFonts w:ascii="Times New Roman" w:hAnsi="Times New Roman" w:cs="Times New Roman"/>
          <w:color w:val="000000" w:themeColor="text1"/>
          <w:sz w:val="24"/>
          <w:szCs w:val="24"/>
        </w:rPr>
      </w:pPr>
    </w:p>
    <w:p w14:paraId="33CDBEB7" w14:textId="77777777" w:rsidR="00025DF2" w:rsidRPr="00FF0967" w:rsidRDefault="00000000">
      <w:pPr>
        <w:pStyle w:val="Heading2"/>
        <w:rPr>
          <w:rFonts w:ascii="Times New Roman" w:hAnsi="Times New Roman" w:cs="Times New Roman"/>
          <w:color w:val="000000" w:themeColor="text1"/>
          <w:sz w:val="24"/>
          <w:szCs w:val="24"/>
        </w:rPr>
      </w:pPr>
      <w:r w:rsidRPr="00FF0967">
        <w:rPr>
          <w:rFonts w:ascii="Times New Roman" w:hAnsi="Times New Roman" w:cs="Times New Roman"/>
          <w:color w:val="000000" w:themeColor="text1"/>
          <w:sz w:val="24"/>
          <w:szCs w:val="24"/>
        </w:rPr>
        <w:lastRenderedPageBreak/>
        <w:t>Kesimpulan</w:t>
      </w:r>
    </w:p>
    <w:p w14:paraId="771A5442" w14:textId="77777777" w:rsidR="00025DF2" w:rsidRPr="00FF0967" w:rsidRDefault="00000000">
      <w:pPr>
        <w:rPr>
          <w:rFonts w:ascii="Times New Roman" w:hAnsi="Times New Roman" w:cs="Times New Roman"/>
          <w:color w:val="000000" w:themeColor="text1"/>
          <w:sz w:val="24"/>
          <w:szCs w:val="24"/>
        </w:rPr>
      </w:pPr>
      <w:r w:rsidRPr="00FF0967">
        <w:rPr>
          <w:rFonts w:ascii="Times New Roman" w:hAnsi="Times New Roman" w:cs="Times New Roman"/>
          <w:color w:val="000000" w:themeColor="text1"/>
          <w:sz w:val="24"/>
          <w:szCs w:val="24"/>
        </w:rPr>
        <w:t>Pada aplikasi Manajemen Member Gym ini, event-driven programming berperan penting untuk mengontrol alur interaksi antara pengguna dengan program. Semua aksi pengguna seperti klik tombol dan klik kanan pada daftar member memicu event tertentu yang mengubah data atau tampilan aplikasi.</w:t>
      </w:r>
    </w:p>
    <w:p w14:paraId="481F69C1" w14:textId="77777777" w:rsidR="00025DF2" w:rsidRPr="00FF0967" w:rsidRDefault="00025DF2">
      <w:pPr>
        <w:rPr>
          <w:rFonts w:ascii="Times New Roman" w:hAnsi="Times New Roman" w:cs="Times New Roman"/>
          <w:color w:val="000000" w:themeColor="text1"/>
          <w:sz w:val="24"/>
          <w:szCs w:val="24"/>
        </w:rPr>
      </w:pPr>
    </w:p>
    <w:p w14:paraId="7828DBAA" w14:textId="77777777" w:rsidR="00025DF2" w:rsidRPr="00FF0967" w:rsidRDefault="00000000">
      <w:pPr>
        <w:rPr>
          <w:rFonts w:ascii="Times New Roman" w:hAnsi="Times New Roman" w:cs="Times New Roman"/>
          <w:color w:val="000000" w:themeColor="text1"/>
          <w:sz w:val="24"/>
          <w:szCs w:val="24"/>
        </w:rPr>
      </w:pPr>
      <w:r w:rsidRPr="00FF0967">
        <w:rPr>
          <w:rFonts w:ascii="Times New Roman" w:hAnsi="Times New Roman" w:cs="Times New Roman"/>
          <w:color w:val="000000" w:themeColor="text1"/>
          <w:sz w:val="24"/>
          <w:szCs w:val="24"/>
        </w:rPr>
        <w:t>Dengan memanfaatkan event handler yang tepat, aplikasi menjadi lebih responsif, dinamis, dan memberikan pengalaman pengguna yang baik.</w:t>
      </w:r>
    </w:p>
    <w:sectPr w:rsidR="00025DF2" w:rsidRPr="00FF0967" w:rsidSect="00034616">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7104A2" w14:textId="77777777" w:rsidR="005747AA" w:rsidRDefault="005747AA" w:rsidP="00FF0967">
      <w:pPr>
        <w:spacing w:after="0" w:line="240" w:lineRule="auto"/>
      </w:pPr>
      <w:r>
        <w:separator/>
      </w:r>
    </w:p>
  </w:endnote>
  <w:endnote w:type="continuationSeparator" w:id="0">
    <w:p w14:paraId="45EAD8CC" w14:textId="77777777" w:rsidR="005747AA" w:rsidRDefault="005747AA" w:rsidP="00FF09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64BF9E" w14:textId="77777777" w:rsidR="005747AA" w:rsidRDefault="005747AA" w:rsidP="00FF0967">
      <w:pPr>
        <w:spacing w:after="0" w:line="240" w:lineRule="auto"/>
      </w:pPr>
      <w:r>
        <w:separator/>
      </w:r>
    </w:p>
  </w:footnote>
  <w:footnote w:type="continuationSeparator" w:id="0">
    <w:p w14:paraId="7AD6021E" w14:textId="77777777" w:rsidR="005747AA" w:rsidRDefault="005747AA" w:rsidP="00FF09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2A4025" w14:textId="280A0344" w:rsidR="00FF0967" w:rsidRDefault="00FF0967">
    <w:pPr>
      <w:pStyle w:val="Header"/>
    </w:pPr>
    <w:proofErr w:type="gramStart"/>
    <w:r>
      <w:t>Nama :</w:t>
    </w:r>
    <w:proofErr w:type="gramEnd"/>
    <w:r>
      <w:t xml:space="preserve"> Bagas Adi </w:t>
    </w:r>
    <w:proofErr w:type="spellStart"/>
    <w:r>
      <w:t>Sasongko</w:t>
    </w:r>
    <w:proofErr w:type="spellEnd"/>
  </w:p>
  <w:p w14:paraId="6D4697BA" w14:textId="4A68C982" w:rsidR="00FF0967" w:rsidRDefault="00FF0967">
    <w:pPr>
      <w:pStyle w:val="Header"/>
    </w:pPr>
    <w:r>
      <w:t xml:space="preserve">NPM </w:t>
    </w:r>
    <w:proofErr w:type="gramStart"/>
    <w:r>
      <w:t xml:space="preserve">  :</w:t>
    </w:r>
    <w:proofErr w:type="gramEnd"/>
    <w:r>
      <w:t xml:space="preserve"> 2213020232</w:t>
    </w:r>
  </w:p>
  <w:p w14:paraId="4BE13908" w14:textId="21B14ED0" w:rsidR="00FF0967" w:rsidRDefault="00FF0967" w:rsidP="00FF0967">
    <w:pPr>
      <w:pStyle w:val="Header"/>
      <w:pBdr>
        <w:bottom w:val="double" w:sz="6" w:space="1" w:color="auto"/>
      </w:pBdr>
      <w:tabs>
        <w:tab w:val="clear" w:pos="4680"/>
        <w:tab w:val="clear" w:pos="9360"/>
        <w:tab w:val="right" w:pos="8640"/>
      </w:tabs>
    </w:pPr>
    <w:proofErr w:type="spellStart"/>
    <w:proofErr w:type="gramStart"/>
    <w:r>
      <w:t>Kelas</w:t>
    </w:r>
    <w:proofErr w:type="spellEnd"/>
    <w:r>
      <w:t xml:space="preserve">  :</w:t>
    </w:r>
    <w:proofErr w:type="gramEnd"/>
    <w:r>
      <w:t xml:space="preserve"> 3A</w:t>
    </w:r>
    <w:r>
      <w:tab/>
    </w:r>
  </w:p>
  <w:p w14:paraId="0DF5237E" w14:textId="77777777" w:rsidR="00FF0967" w:rsidRDefault="00FF0967" w:rsidP="00FF0967">
    <w:pPr>
      <w:pStyle w:val="Header"/>
      <w:pBdr>
        <w:bottom w:val="double" w:sz="6" w:space="1" w:color="auto"/>
      </w:pBdr>
      <w:tabs>
        <w:tab w:val="clear" w:pos="4680"/>
        <w:tab w:val="clear" w:pos="9360"/>
        <w:tab w:val="right" w:pos="86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63268826">
    <w:abstractNumId w:val="8"/>
  </w:num>
  <w:num w:numId="2" w16cid:durableId="434637397">
    <w:abstractNumId w:val="6"/>
  </w:num>
  <w:num w:numId="3" w16cid:durableId="767434496">
    <w:abstractNumId w:val="5"/>
  </w:num>
  <w:num w:numId="4" w16cid:durableId="1430463181">
    <w:abstractNumId w:val="4"/>
  </w:num>
  <w:num w:numId="5" w16cid:durableId="1832940594">
    <w:abstractNumId w:val="7"/>
  </w:num>
  <w:num w:numId="6" w16cid:durableId="597836049">
    <w:abstractNumId w:val="3"/>
  </w:num>
  <w:num w:numId="7" w16cid:durableId="387265994">
    <w:abstractNumId w:val="2"/>
  </w:num>
  <w:num w:numId="8" w16cid:durableId="1869446102">
    <w:abstractNumId w:val="1"/>
  </w:num>
  <w:num w:numId="9" w16cid:durableId="13180268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5DF2"/>
    <w:rsid w:val="00034616"/>
    <w:rsid w:val="0006063C"/>
    <w:rsid w:val="0015074B"/>
    <w:rsid w:val="00160D50"/>
    <w:rsid w:val="0029639D"/>
    <w:rsid w:val="00326F90"/>
    <w:rsid w:val="00483A31"/>
    <w:rsid w:val="005747AA"/>
    <w:rsid w:val="00AA1D8D"/>
    <w:rsid w:val="00B47730"/>
    <w:rsid w:val="00CB0664"/>
    <w:rsid w:val="00E966BD"/>
    <w:rsid w:val="00FC693F"/>
    <w:rsid w:val="00FF09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DA48BF"/>
  <w14:defaultImageDpi w14:val="300"/>
  <w15:docId w15:val="{0B92BB3A-7996-489D-8B38-889A4B2CC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641</Words>
  <Characters>3655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bagas adi</cp:lastModifiedBy>
  <cp:revision>2</cp:revision>
  <dcterms:created xsi:type="dcterms:W3CDTF">2025-04-28T07:22:00Z</dcterms:created>
  <dcterms:modified xsi:type="dcterms:W3CDTF">2025-04-28T07:22:00Z</dcterms:modified>
  <cp:category/>
</cp:coreProperties>
</file>